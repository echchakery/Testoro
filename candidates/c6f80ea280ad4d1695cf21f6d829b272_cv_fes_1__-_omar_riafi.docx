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endnotes.xml" ContentType="application/vnd.openxmlformats-officedocument.wordprocessingml.endnotes+xml"/>
  <Override PartName="/word/glossary/fontTable.xml" ContentType="application/vnd.openxmlformats-officedocument.wordprocessingml.fontTable+xml"/>
  <Override PartName="/word/glossary/footnotes.xml" ContentType="application/vnd.openxmlformats-officedocument.wordprocessingml.footnotes+xml"/>
  <Override PartName="/word/glossary/settings.xml" ContentType="application/vnd.openxmlformats-officedocument.wordprocessingml.settings+xml"/>
  <Override PartName="/word/glossary/styles.xml" ContentType="application/vnd.openxmlformats-officedocument.wordprocessingml.styles+xml"/>
  <Override PartName="/word/header1.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B1536BE"/>
    <w:tbl>
      <w:tblPr>
        <w:tblStyle w:val="12"/>
        <w:tblpPr w:leftFromText="141" w:rightFromText="141" w:tblpY="-1296"/>
        <w:tblW w:w="10790" w:type="dxa"/>
        <w:tblInd w:w="0" w:type="dxa"/>
        <w:tblLayout w:type="fixed"/>
        <w:tblCellMar>
          <w:top w:w="0" w:type="dxa"/>
          <w:left w:w="115" w:type="dxa"/>
          <w:bottom w:w="0" w:type="dxa"/>
          <w:right w:w="115" w:type="dxa"/>
        </w:tblCellMar>
      </w:tblPr>
      <w:tblGrid>
        <w:gridCol w:w="3600"/>
        <w:gridCol w:w="720"/>
        <w:gridCol w:w="6470"/>
      </w:tblGrid>
      <w:tr w14:paraId="6C092261">
        <w:tblPrEx>
          <w:tblCellMar>
            <w:top w:w="0" w:type="dxa"/>
            <w:left w:w="115" w:type="dxa"/>
            <w:bottom w:w="0" w:type="dxa"/>
            <w:right w:w="115" w:type="dxa"/>
          </w:tblCellMar>
        </w:tblPrEx>
        <w:trPr>
          <w:trHeight w:val="4410" w:hRule="atLeast"/>
        </w:trPr>
        <w:tc>
          <w:tcPr>
            <w:tcW w:w="3600" w:type="dxa"/>
            <w:vAlign w:val="bottom"/>
          </w:tcPr>
          <w:p w14:paraId="0A401642">
            <w:pPr>
              <w:spacing w:line="360" w:lineRule="auto"/>
            </w:pPr>
            <w:r>
              <w:drawing>
                <wp:inline distT="0" distB="0" distL="0" distR="0">
                  <wp:extent cx="1828800" cy="2179320"/>
                  <wp:effectExtent l="0" t="0" r="0" b="0"/>
                  <wp:docPr id="15463555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635550" name="Picture 3"/>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1828800" cy="2179320"/>
                          </a:xfrm>
                          <a:prstGeom prst="rect">
                            <a:avLst/>
                          </a:prstGeom>
                        </pic:spPr>
                      </pic:pic>
                    </a:graphicData>
                  </a:graphic>
                </wp:inline>
              </w:drawing>
            </w:r>
            <w:r>
              <w:t xml:space="preserve"> </w:t>
            </w:r>
          </w:p>
          <w:p w14:paraId="092628D5">
            <w:pPr>
              <w:spacing w:line="360" w:lineRule="auto"/>
            </w:pPr>
            <w:r>
              <w:t xml:space="preserve">J'ai récemment obtenu une licence en informatique, où j'ai acquis des compétences en programmation, mathématiques appliquées et systèmes d'information. </w:t>
            </w:r>
            <w:bookmarkStart w:id="0" w:name="_GoBack"/>
            <w:bookmarkEnd w:id="0"/>
          </w:p>
          <w:p w14:paraId="17F92F19"/>
          <w:sdt>
            <w:sdtPr>
              <w:id w:val="-1954003311"/>
              <w:placeholder>
                <w:docPart w:val="EEBE1FB6415941E794579D999AFDA368"/>
              </w:placeholder>
              <w:temporary/>
              <w:showingPlcHdr/>
              <w15:appearance w15:val="hidden"/>
            </w:sdtPr>
            <w:sdtContent>
              <w:p w14:paraId="4D90A301">
                <w:pPr>
                  <w:pStyle w:val="4"/>
                </w:pPr>
                <w:r>
                  <w:rPr>
                    <w:lang w:bidi="fr-FR"/>
                  </w:rPr>
                  <w:t>Contact</w:t>
                </w:r>
              </w:p>
            </w:sdtContent>
          </w:sdt>
          <w:p w14:paraId="40CA3DCC">
            <w:r>
              <w:t>Mohammedia, Casablanca</w:t>
            </w:r>
            <w:r>
              <w:br w:type="textWrapping"/>
            </w:r>
            <w:r>
              <w:t>Téléphone : 0705293428</w:t>
            </w:r>
            <w:r>
              <w:br w:type="textWrapping"/>
            </w:r>
            <w:r>
              <w:t>E-mail : omarriafi03@gmail.com</w:t>
            </w:r>
          </w:p>
          <w:sdt>
            <w:sdtPr>
              <w:id w:val="-1444214663"/>
              <w:placeholder>
                <w:docPart w:val="C86175EB80A746FDACF89DC01AF2E2B5"/>
              </w:placeholder>
              <w:temporary/>
              <w:showingPlcHdr/>
              <w15:appearance w15:val="hidden"/>
            </w:sdtPr>
            <w:sdtContent>
              <w:p w14:paraId="29B18C2F">
                <w:pPr>
                  <w:pStyle w:val="4"/>
                </w:pPr>
                <w:r>
                  <w:rPr>
                    <w:lang w:bidi="fr-FR"/>
                  </w:rPr>
                  <w:t>Loisirs</w:t>
                </w:r>
              </w:p>
            </w:sdtContent>
          </w:sdt>
          <w:p w14:paraId="1B5BAF15">
            <w:pPr>
              <w:numPr>
                <w:ilvl w:val="0"/>
                <w:numId w:val="11"/>
              </w:numPr>
              <w:rPr>
                <w:lang w:val="zh-CN"/>
              </w:rPr>
            </w:pPr>
            <w:r>
              <w:rPr>
                <w:lang w:val="zh-CN"/>
              </w:rPr>
              <w:t>Football</w:t>
            </w:r>
          </w:p>
          <w:p w14:paraId="27588176">
            <w:pPr>
              <w:numPr>
                <w:ilvl w:val="0"/>
                <w:numId w:val="11"/>
              </w:numPr>
              <w:rPr>
                <w:lang w:val="zh-CN"/>
              </w:rPr>
            </w:pPr>
            <w:r>
              <w:rPr>
                <w:lang w:val="zh-CN"/>
              </w:rPr>
              <w:t>Lecture de livres</w:t>
            </w:r>
          </w:p>
          <w:p w14:paraId="096B54A0">
            <w:pPr>
              <w:numPr>
                <w:ilvl w:val="0"/>
                <w:numId w:val="11"/>
              </w:numPr>
              <w:rPr>
                <w:lang w:val="zh-CN"/>
              </w:rPr>
            </w:pPr>
            <w:r>
              <w:rPr>
                <w:lang w:val="zh-CN"/>
              </w:rPr>
              <w:t>Développement</w:t>
            </w:r>
          </w:p>
          <w:p w14:paraId="759A3FE9">
            <w:pPr>
              <w:rPr>
                <w:sz w:val="22"/>
                <w:lang w:val="zh-CN"/>
              </w:rPr>
            </w:pPr>
            <w:r>
              <w:rPr>
                <w:b/>
                <w:bCs/>
                <w:color w:val="558BB8" w:themeColor="accent1" w:themeShade="BF"/>
                <w:sz w:val="22"/>
                <w:lang w:val="zh-CN"/>
              </w:rPr>
              <w:t>LANGUES</w:t>
            </w:r>
          </w:p>
          <w:p w14:paraId="3992B9EB">
            <w:pPr>
              <w:numPr>
                <w:ilvl w:val="0"/>
                <w:numId w:val="12"/>
              </w:numPr>
              <w:rPr>
                <w:lang w:val="zh-CN"/>
              </w:rPr>
            </w:pPr>
            <w:r>
              <w:rPr>
                <w:lang w:val="zh-CN"/>
              </w:rPr>
              <w:t>Français : Langue maternelle</w:t>
            </w:r>
          </w:p>
          <w:p w14:paraId="4CF331FB">
            <w:pPr>
              <w:numPr>
                <w:ilvl w:val="0"/>
                <w:numId w:val="12"/>
              </w:numPr>
              <w:rPr>
                <w:lang w:val="zh-CN"/>
              </w:rPr>
            </w:pPr>
            <w:r>
              <w:rPr>
                <w:lang w:val="zh-CN"/>
              </w:rPr>
              <w:t>Anglais : Niveau avancé</w:t>
            </w:r>
          </w:p>
          <w:p w14:paraId="28D13A35">
            <w:pPr>
              <w:numPr>
                <w:ilvl w:val="0"/>
                <w:numId w:val="12"/>
              </w:numPr>
              <w:rPr>
                <w:lang w:val="zh-CN"/>
              </w:rPr>
            </w:pPr>
            <w:r>
              <w:rPr>
                <w:lang w:val="zh-CN"/>
              </w:rPr>
              <w:t>Arabe : Langue maternelle</w:t>
            </w:r>
          </w:p>
          <w:p w14:paraId="58E18A38">
            <w:pPr>
              <w:tabs>
                <w:tab w:val="left" w:pos="990"/>
              </w:tabs>
              <w:jc w:val="center"/>
            </w:pPr>
          </w:p>
        </w:tc>
        <w:tc>
          <w:tcPr>
            <w:tcW w:w="720" w:type="dxa"/>
          </w:tcPr>
          <w:p w14:paraId="5F807CF4">
            <w:pPr>
              <w:tabs>
                <w:tab w:val="left" w:pos="990"/>
              </w:tabs>
            </w:pPr>
          </w:p>
        </w:tc>
        <w:tc>
          <w:tcPr>
            <w:tcW w:w="6470" w:type="dxa"/>
          </w:tcPr>
          <w:p w14:paraId="57628098">
            <w:pPr>
              <w:rPr>
                <w:b/>
                <w:bCs/>
                <w:sz w:val="96"/>
                <w:szCs w:val="96"/>
              </w:rPr>
            </w:pPr>
          </w:p>
          <w:p w14:paraId="7232A23B">
            <w:pPr>
              <w:rPr>
                <w:b/>
                <w:bCs/>
                <w:sz w:val="96"/>
                <w:szCs w:val="96"/>
              </w:rPr>
            </w:pPr>
            <w:r>
              <w:rPr>
                <w:b/>
                <w:bCs/>
                <w:sz w:val="96"/>
                <w:szCs w:val="96"/>
              </w:rPr>
              <w:t>OMAR RIAFI</w:t>
            </w:r>
          </w:p>
          <w:sdt>
            <w:sdtPr>
              <w:id w:val="1049110328"/>
              <w:placeholder>
                <w:docPart w:val="7AE3EE39C02E4ED481516A760B71AECA"/>
              </w:placeholder>
              <w:temporary/>
              <w:showingPlcHdr/>
              <w15:appearance w15:val="hidden"/>
            </w:sdtPr>
            <w:sdtContent>
              <w:p w14:paraId="1B8698FD">
                <w:pPr>
                  <w:pStyle w:val="3"/>
                  <w:rPr>
                    <w:rFonts w:ascii="Times New Roman" w:hAnsi="Times New Roman" w:eastAsia="Times New Roman" w:cs="Times New Roman"/>
                    <w:sz w:val="24"/>
                    <w:szCs w:val="24"/>
                  </w:rPr>
                </w:pPr>
                <w:r>
                  <w:rPr>
                    <w:lang w:bidi="fr-FR"/>
                  </w:rPr>
                  <w:t>FORMATION</w:t>
                </w:r>
              </w:p>
            </w:sdtContent>
          </w:sdt>
          <w:p w14:paraId="15A7D696">
            <w:pPr>
              <w:rPr>
                <w:lang w:val="zh-CN"/>
              </w:rPr>
            </w:pPr>
            <w:r>
              <w:rPr>
                <w:b/>
                <w:bCs/>
                <w:lang w:val="zh-CN"/>
              </w:rPr>
              <w:t>Licence en Mathématiques-Informatique, option Bases de Données</w:t>
            </w:r>
            <w:r>
              <w:rPr>
                <w:lang w:val="zh-CN"/>
              </w:rPr>
              <w:br w:type="textWrapping"/>
            </w:r>
            <w:r>
              <w:rPr>
                <w:lang w:val="zh-CN"/>
              </w:rPr>
              <w:t>Faculté des Sciences Ben M'Sik, Casablanca</w:t>
            </w:r>
            <w:r>
              <w:rPr>
                <w:lang w:val="zh-CN"/>
              </w:rPr>
              <w:br w:type="textWrapping"/>
            </w:r>
            <w:r>
              <w:rPr>
                <w:lang w:val="zh-CN"/>
              </w:rPr>
              <w:t>2024</w:t>
            </w:r>
          </w:p>
          <w:p w14:paraId="62E00691">
            <w:pPr>
              <w:rPr>
                <w:lang w:val="zh-CN"/>
              </w:rPr>
            </w:pPr>
            <w:r>
              <w:rPr>
                <w:b/>
                <w:bCs/>
                <w:lang w:val="zh-CN"/>
              </w:rPr>
              <w:t>Baccalauréat en Sciences Mathématiques</w:t>
            </w:r>
            <w:r>
              <w:rPr>
                <w:lang w:val="zh-CN"/>
              </w:rPr>
              <w:br w:type="textWrapping"/>
            </w:r>
            <w:r>
              <w:rPr>
                <w:lang w:val="zh-CN"/>
              </w:rPr>
              <w:t>Lycée El Joulan, Mention Passable</w:t>
            </w:r>
            <w:r>
              <w:rPr>
                <w:lang w:val="zh-CN"/>
              </w:rPr>
              <w:br w:type="textWrapping"/>
            </w:r>
            <w:r>
              <w:rPr>
                <w:lang w:val="zh-CN"/>
              </w:rPr>
              <w:t>2021</w:t>
            </w:r>
          </w:p>
          <w:p w14:paraId="4768CCDB">
            <w:pPr>
              <w:rPr>
                <w:lang w:val="zh-CN"/>
              </w:rPr>
            </w:pPr>
          </w:p>
          <w:p w14:paraId="1A87C1C8">
            <w:pPr>
              <w:rPr>
                <w:b/>
                <w:bCs/>
                <w:sz w:val="22"/>
                <w:lang w:val="zh-CN"/>
              </w:rPr>
            </w:pPr>
            <w:r>
              <w:rPr>
                <w:b/>
                <w:bCs/>
                <w:sz w:val="22"/>
              </w:rPr>
              <w:t>Compétences</w:t>
            </w:r>
          </w:p>
          <w:p w14:paraId="6521CF6D">
            <w:pPr>
              <w:pStyle w:val="270"/>
              <w:numPr>
                <w:ilvl w:val="0"/>
                <w:numId w:val="13"/>
              </w:numPr>
              <w:rPr>
                <w:lang w:val="zh-CN"/>
              </w:rPr>
            </w:pPr>
            <w:r>
              <w:rPr>
                <w:rFonts w:eastAsiaTheme="majorEastAsia" w:cstheme="majorBidi"/>
                <w:b/>
                <w:bCs/>
                <w:caps/>
                <w:sz w:val="22"/>
                <w:szCs w:val="26"/>
                <w:lang w:val="zh-CN"/>
              </w:rPr>
              <w:t>Techniques :</w:t>
            </w:r>
          </w:p>
          <w:p w14:paraId="5D1F6429">
            <w:pPr>
              <w:pStyle w:val="3"/>
              <w:numPr>
                <w:ilvl w:val="1"/>
                <w:numId w:val="13"/>
              </w:numPr>
              <w:rPr>
                <w:b w:val="0"/>
                <w:bCs w:val="0"/>
                <w:sz w:val="18"/>
                <w:szCs w:val="18"/>
                <w:lang w:val="zh-CN"/>
              </w:rPr>
            </w:pPr>
            <w:r>
              <w:rPr>
                <w:b w:val="0"/>
                <w:bCs w:val="0"/>
                <w:sz w:val="18"/>
                <w:szCs w:val="18"/>
                <w:lang w:val="zh-CN"/>
              </w:rPr>
              <w:t>Langages de programmation : Python, Java, C</w:t>
            </w:r>
          </w:p>
          <w:p w14:paraId="18525163">
            <w:pPr>
              <w:pStyle w:val="3"/>
              <w:numPr>
                <w:ilvl w:val="1"/>
                <w:numId w:val="13"/>
              </w:numPr>
              <w:rPr>
                <w:b w:val="0"/>
                <w:bCs w:val="0"/>
                <w:sz w:val="18"/>
                <w:szCs w:val="18"/>
                <w:lang w:val="zh-CN"/>
              </w:rPr>
            </w:pPr>
            <w:r>
              <w:rPr>
                <w:b w:val="0"/>
                <w:bCs w:val="0"/>
                <w:sz w:val="18"/>
                <w:szCs w:val="18"/>
                <w:lang w:val="zh-CN"/>
              </w:rPr>
              <w:t>Frameworks : Java Spring, React</w:t>
            </w:r>
          </w:p>
          <w:p w14:paraId="29090A4C">
            <w:pPr>
              <w:pStyle w:val="3"/>
              <w:numPr>
                <w:ilvl w:val="1"/>
                <w:numId w:val="13"/>
              </w:numPr>
              <w:rPr>
                <w:b w:val="0"/>
                <w:bCs w:val="0"/>
                <w:sz w:val="18"/>
                <w:szCs w:val="18"/>
                <w:lang w:val="zh-CN"/>
              </w:rPr>
            </w:pPr>
            <w:r>
              <w:rPr>
                <w:b w:val="0"/>
                <w:bCs w:val="0"/>
                <w:sz w:val="18"/>
                <w:szCs w:val="18"/>
                <w:lang w:val="zh-CN"/>
              </w:rPr>
              <w:t>Systèmes d'information : Bases de données, réseaux informatiques, SQL</w:t>
            </w:r>
          </w:p>
          <w:p w14:paraId="5ADCDC73">
            <w:pPr>
              <w:pStyle w:val="3"/>
              <w:numPr>
                <w:ilvl w:val="1"/>
                <w:numId w:val="13"/>
              </w:numPr>
              <w:rPr>
                <w:b w:val="0"/>
                <w:bCs w:val="0"/>
                <w:sz w:val="18"/>
                <w:szCs w:val="18"/>
                <w:lang w:val="zh-CN"/>
              </w:rPr>
            </w:pPr>
            <w:r>
              <w:rPr>
                <w:b w:val="0"/>
                <w:bCs w:val="0"/>
                <w:sz w:val="18"/>
                <w:szCs w:val="18"/>
                <w:lang w:val="zh-CN"/>
              </w:rPr>
              <w:t>Développement web : HTML, CSS</w:t>
            </w:r>
          </w:p>
          <w:p w14:paraId="6602159F">
            <w:pPr>
              <w:pStyle w:val="3"/>
              <w:numPr>
                <w:ilvl w:val="1"/>
                <w:numId w:val="13"/>
              </w:numPr>
              <w:rPr>
                <w:b w:val="0"/>
                <w:bCs w:val="0"/>
                <w:sz w:val="18"/>
                <w:szCs w:val="18"/>
                <w:lang w:val="zh-CN"/>
              </w:rPr>
            </w:pPr>
            <w:r>
              <w:rPr>
                <w:b w:val="0"/>
                <w:bCs w:val="0"/>
                <w:sz w:val="18"/>
                <w:szCs w:val="18"/>
                <w:lang w:val="zh-CN"/>
              </w:rPr>
              <w:t>Intelligence artificielle : Notions de base en machine learning et deep learning</w:t>
            </w:r>
          </w:p>
          <w:p w14:paraId="7904598A">
            <w:pPr>
              <w:pStyle w:val="3"/>
              <w:numPr>
                <w:ilvl w:val="0"/>
                <w:numId w:val="13"/>
              </w:numPr>
              <w:rPr>
                <w:lang w:val="zh-CN"/>
              </w:rPr>
            </w:pPr>
            <w:r>
              <w:rPr>
                <w:lang w:val="zh-CN"/>
              </w:rPr>
              <w:t>Interpersonnelles :</w:t>
            </w:r>
          </w:p>
          <w:p w14:paraId="36EBE8BD">
            <w:pPr>
              <w:pStyle w:val="3"/>
              <w:numPr>
                <w:ilvl w:val="1"/>
                <w:numId w:val="13"/>
              </w:numPr>
              <w:rPr>
                <w:b w:val="0"/>
                <w:bCs w:val="0"/>
                <w:sz w:val="18"/>
                <w:szCs w:val="18"/>
                <w:lang w:val="zh-CN"/>
              </w:rPr>
            </w:pPr>
            <w:r>
              <w:rPr>
                <w:b w:val="0"/>
                <w:bCs w:val="0"/>
                <w:sz w:val="18"/>
                <w:szCs w:val="18"/>
                <w:lang w:val="zh-CN"/>
              </w:rPr>
              <w:t>Travail d'équipe</w:t>
            </w:r>
          </w:p>
          <w:p w14:paraId="134C59D4">
            <w:pPr>
              <w:pStyle w:val="3"/>
              <w:numPr>
                <w:ilvl w:val="1"/>
                <w:numId w:val="13"/>
              </w:numPr>
              <w:rPr>
                <w:b w:val="0"/>
                <w:bCs w:val="0"/>
                <w:sz w:val="18"/>
                <w:szCs w:val="18"/>
                <w:lang w:val="zh-CN"/>
              </w:rPr>
            </w:pPr>
            <w:r>
              <w:rPr>
                <w:b w:val="0"/>
                <w:bCs w:val="0"/>
                <w:sz w:val="18"/>
                <w:szCs w:val="18"/>
                <w:lang w:val="zh-CN"/>
              </w:rPr>
              <w:t>Communication</w:t>
            </w:r>
          </w:p>
          <w:p w14:paraId="731ED236">
            <w:pPr>
              <w:pStyle w:val="3"/>
              <w:numPr>
                <w:ilvl w:val="1"/>
                <w:numId w:val="13"/>
              </w:numPr>
              <w:rPr>
                <w:b w:val="0"/>
                <w:bCs w:val="0"/>
                <w:sz w:val="18"/>
                <w:szCs w:val="18"/>
                <w:lang w:val="zh-CN"/>
              </w:rPr>
            </w:pPr>
            <w:r>
              <w:rPr>
                <w:b w:val="0"/>
                <w:bCs w:val="0"/>
                <w:sz w:val="18"/>
                <w:szCs w:val="18"/>
                <w:lang w:val="zh-CN"/>
              </w:rPr>
              <w:t>Résolution de problèmes</w:t>
            </w:r>
          </w:p>
          <w:p w14:paraId="0073444D">
            <w:pPr>
              <w:pStyle w:val="3"/>
              <w:rPr>
                <w:lang w:val="zh-CN"/>
              </w:rPr>
            </w:pPr>
            <w:r>
              <w:rPr>
                <w:lang w:val="zh-CN"/>
              </w:rPr>
              <w:t>Projets pertinents</w:t>
            </w:r>
          </w:p>
          <w:p w14:paraId="610FF9FD">
            <w:pPr>
              <w:pStyle w:val="3"/>
              <w:numPr>
                <w:ilvl w:val="0"/>
                <w:numId w:val="14"/>
              </w:numPr>
              <w:rPr>
                <w:b w:val="0"/>
                <w:bCs w:val="0"/>
                <w:sz w:val="18"/>
                <w:szCs w:val="18"/>
                <w:lang w:val="zh-CN"/>
              </w:rPr>
            </w:pPr>
            <w:r>
              <w:rPr>
                <w:b w:val="0"/>
                <w:bCs w:val="0"/>
                <w:sz w:val="18"/>
                <w:szCs w:val="18"/>
                <w:lang w:val="zh-CN"/>
              </w:rPr>
              <w:t>Plateforme de mise en relation avec des professionnels</w:t>
            </w:r>
          </w:p>
          <w:p w14:paraId="3CF64BB5">
            <w:pPr>
              <w:pStyle w:val="3"/>
              <w:numPr>
                <w:ilvl w:val="1"/>
                <w:numId w:val="14"/>
              </w:numPr>
              <w:rPr>
                <w:b w:val="0"/>
                <w:bCs w:val="0"/>
                <w:sz w:val="18"/>
                <w:szCs w:val="18"/>
                <w:lang w:val="zh-CN"/>
              </w:rPr>
            </w:pPr>
            <w:r>
              <w:rPr>
                <w:b w:val="0"/>
                <w:bCs w:val="0"/>
                <w:sz w:val="18"/>
                <w:szCs w:val="18"/>
                <w:lang w:val="zh-CN"/>
              </w:rPr>
              <w:t>Rôle : Développeur principal</w:t>
            </w:r>
          </w:p>
          <w:p w14:paraId="4FC33A2A">
            <w:pPr>
              <w:pStyle w:val="3"/>
              <w:numPr>
                <w:ilvl w:val="1"/>
                <w:numId w:val="14"/>
              </w:numPr>
              <w:rPr>
                <w:b w:val="0"/>
                <w:bCs w:val="0"/>
                <w:sz w:val="18"/>
                <w:szCs w:val="18"/>
                <w:lang w:val="zh-CN"/>
              </w:rPr>
            </w:pPr>
            <w:r>
              <w:rPr>
                <w:b w:val="0"/>
                <w:bCs w:val="0"/>
                <w:sz w:val="18"/>
                <w:szCs w:val="18"/>
                <w:lang w:val="zh-CN"/>
              </w:rPr>
              <w:t>Description : Développement d'une plateforme permettant aux utilisateurs de rechercher et de se connecter avec des professionnels compétents dans divers domaines. Utilisation de Java Spring pour le backend et de React pour le frontend.</w:t>
            </w:r>
          </w:p>
          <w:p w14:paraId="0F9B4E2E">
            <w:pPr>
              <w:pStyle w:val="3"/>
              <w:numPr>
                <w:ilvl w:val="1"/>
                <w:numId w:val="14"/>
              </w:numPr>
              <w:rPr>
                <w:b w:val="0"/>
                <w:bCs w:val="0"/>
                <w:sz w:val="18"/>
                <w:szCs w:val="18"/>
                <w:lang w:val="zh-CN"/>
              </w:rPr>
            </w:pPr>
            <w:r>
              <w:rPr>
                <w:b w:val="0"/>
                <w:bCs w:val="0"/>
                <w:sz w:val="18"/>
                <w:szCs w:val="18"/>
                <w:lang w:val="zh-CN"/>
              </w:rPr>
              <w:t>Résultat : Création d'une solution efficace pour faciliter la mise en relation entre utilisateurs et professionnels, avec une interface utilisateur intuitive et une gestion performante des données</w:t>
            </w:r>
          </w:p>
          <w:p w14:paraId="30529ACB"/>
        </w:tc>
      </w:tr>
    </w:tbl>
    <w:p w14:paraId="6E33D76D">
      <w:pPr>
        <w:tabs>
          <w:tab w:val="left" w:pos="990"/>
        </w:tabs>
      </w:pPr>
    </w:p>
    <w:sectPr>
      <w:headerReference r:id="rId3" w:type="default"/>
      <w:pgSz w:w="11906" w:h="16838"/>
      <w:pgMar w:top="1296" w:right="576" w:bottom="720" w:left="576"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 w:name="メイリオ">
    <w:altName w:val="SimSun"/>
    <w:panose1 w:val="00000000000000000000"/>
    <w:charset w:val="86"/>
    <w:family w:val="auto"/>
    <w:pitch w:val="default"/>
    <w:sig w:usb0="00000000" w:usb1="00000000" w:usb2="00000000" w:usb3="00000000" w:csb0="00000000" w:csb1="00000000"/>
  </w:font>
  <w:font w:name="Consolas">
    <w:panose1 w:val="020B0609020204030204"/>
    <w:charset w:val="00"/>
    <w:family w:val="modern"/>
    <w:pitch w:val="default"/>
    <w:sig w:usb0="E00006FF" w:usb1="0000FCFF" w:usb2="00000001" w:usb3="00000000" w:csb0="6000019F" w:csb1="DFD70000"/>
  </w:font>
  <w:font w:name="Symbol">
    <w:panose1 w:val="05050102010706020507"/>
    <w:charset w:val="02"/>
    <w:family w:val="roman"/>
    <w:pitch w:val="default"/>
    <w:sig w:usb0="00000000" w:usb1="00000000" w:usb2="00000000" w:usb3="00000000" w:csb0="80000000" w:csb1="00000000"/>
  </w:font>
  <w:font w:name="Microsoft YaHei UI">
    <w:panose1 w:val="020B0503020204020204"/>
    <w:charset w:val="86"/>
    <w:family w:val="swiss"/>
    <w:pitch w:val="default"/>
    <w:sig w:usb0="80000287" w:usb1="2ACF3C50" w:usb2="00000016" w:usb3="00000000" w:csb0="0004001F" w:csb1="00000000"/>
  </w:font>
  <w:font w:name="メイリオ">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Yu Gothic UI">
    <w:panose1 w:val="020B0500000000000000"/>
    <w:charset w:val="80"/>
    <w:family w:val="auto"/>
    <w:pitch w:val="default"/>
    <w:sig w:usb0="E00002FF" w:usb1="2AC7FDFF" w:usb2="00000016" w:usb3="00000000" w:csb0="2002009F"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AE8214F">
    <w:pPr>
      <w:pStyle w:val="40"/>
    </w:pPr>
    <w:r>
      <w:rPr>
        <w:lang w:val="en-US" w:eastAsia="zh-CN"/>
      </w:rPr>
      <w:drawing>
        <wp:anchor distT="0" distB="0" distL="114300" distR="114300" simplePos="0" relativeHeight="251659264" behindDoc="1" locked="0" layoutInCell="1" allowOverlap="1">
          <wp:simplePos x="0" y="0"/>
          <wp:positionH relativeFrom="page">
            <wp:align>center</wp:align>
          </wp:positionH>
          <wp:positionV relativeFrom="page">
            <wp:align>center</wp:align>
          </wp:positionV>
          <wp:extent cx="7260590" cy="9628505"/>
          <wp:effectExtent l="0" t="0" r="0" b="0"/>
          <wp:wrapNone/>
          <wp:docPr id="1" name="Graphism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sme 3"/>
                  <pic:cNvPicPr>
                    <a:picLocks noChangeAspect="1"/>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7260336" cy="9628632"/>
                  </a:xfrm>
                  <a:prstGeom prst="rect">
                    <a:avLst/>
                  </a:prstGeom>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FFFFFF7C"/>
    <w:multiLevelType w:val="singleLevel"/>
    <w:tmpl w:val="FFFFFF7C"/>
    <w:lvl w:ilvl="0" w:tentative="0">
      <w:start w:val="1"/>
      <w:numFmt w:val="decimal"/>
      <w:pStyle w:val="82"/>
      <w:lvlText w:val="%1."/>
      <w:lvlJc w:val="left"/>
      <w:pPr>
        <w:tabs>
          <w:tab w:val="left" w:pos="1800"/>
        </w:tabs>
        <w:ind w:left="1800" w:hanging="360"/>
      </w:pPr>
    </w:lvl>
  </w:abstractNum>
  <w:abstractNum w:abstractNumId="1">
    <w:nsid w:val="FFFFFF7D"/>
    <w:multiLevelType w:val="singleLevel"/>
    <w:tmpl w:val="FFFFFF7D"/>
    <w:lvl w:ilvl="0" w:tentative="0">
      <w:start w:val="1"/>
      <w:numFmt w:val="decimal"/>
      <w:pStyle w:val="81"/>
      <w:lvlText w:val="%1."/>
      <w:lvlJc w:val="left"/>
      <w:pPr>
        <w:tabs>
          <w:tab w:val="left" w:pos="1440"/>
        </w:tabs>
        <w:ind w:left="1440" w:hanging="360"/>
      </w:pPr>
    </w:lvl>
  </w:abstractNum>
  <w:abstractNum w:abstractNumId="2">
    <w:nsid w:val="FFFFFF7E"/>
    <w:multiLevelType w:val="singleLevel"/>
    <w:tmpl w:val="FFFFFF7E"/>
    <w:lvl w:ilvl="0" w:tentative="0">
      <w:start w:val="1"/>
      <w:numFmt w:val="decimal"/>
      <w:pStyle w:val="80"/>
      <w:lvlText w:val="%1."/>
      <w:lvlJc w:val="left"/>
      <w:pPr>
        <w:tabs>
          <w:tab w:val="left" w:pos="1080"/>
        </w:tabs>
        <w:ind w:left="1080" w:hanging="360"/>
      </w:pPr>
    </w:lvl>
  </w:abstractNum>
  <w:abstractNum w:abstractNumId="3">
    <w:nsid w:val="FFFFFF7F"/>
    <w:multiLevelType w:val="singleLevel"/>
    <w:tmpl w:val="FFFFFF7F"/>
    <w:lvl w:ilvl="0" w:tentative="0">
      <w:start w:val="1"/>
      <w:numFmt w:val="decimal"/>
      <w:pStyle w:val="79"/>
      <w:lvlText w:val="%1."/>
      <w:lvlJc w:val="left"/>
      <w:pPr>
        <w:tabs>
          <w:tab w:val="left" w:pos="720"/>
        </w:tabs>
        <w:ind w:left="720" w:hanging="360"/>
      </w:pPr>
    </w:lvl>
  </w:abstractNum>
  <w:abstractNum w:abstractNumId="4">
    <w:nsid w:val="FFFFFF80"/>
    <w:multiLevelType w:val="singleLevel"/>
    <w:tmpl w:val="FFFFFF80"/>
    <w:lvl w:ilvl="0" w:tentative="0">
      <w:start w:val="1"/>
      <w:numFmt w:val="bullet"/>
      <w:pStyle w:val="72"/>
      <w:lvlText w:val=""/>
      <w:lvlJc w:val="left"/>
      <w:pPr>
        <w:tabs>
          <w:tab w:val="left" w:pos="1800"/>
        </w:tabs>
        <w:ind w:left="1800" w:hanging="360"/>
      </w:pPr>
      <w:rPr>
        <w:rFonts w:hint="default" w:ascii="Symbol" w:hAnsi="Symbol"/>
      </w:rPr>
    </w:lvl>
  </w:abstractNum>
  <w:abstractNum w:abstractNumId="5">
    <w:nsid w:val="FFFFFF81"/>
    <w:multiLevelType w:val="singleLevel"/>
    <w:tmpl w:val="FFFFFF81"/>
    <w:lvl w:ilvl="0" w:tentative="0">
      <w:start w:val="1"/>
      <w:numFmt w:val="bullet"/>
      <w:pStyle w:val="71"/>
      <w:lvlText w:val=""/>
      <w:lvlJc w:val="left"/>
      <w:pPr>
        <w:tabs>
          <w:tab w:val="left" w:pos="1440"/>
        </w:tabs>
        <w:ind w:left="1440" w:hanging="360"/>
      </w:pPr>
      <w:rPr>
        <w:rFonts w:hint="default" w:ascii="Symbol" w:hAnsi="Symbol"/>
      </w:rPr>
    </w:lvl>
  </w:abstractNum>
  <w:abstractNum w:abstractNumId="6">
    <w:nsid w:val="FFFFFF82"/>
    <w:multiLevelType w:val="singleLevel"/>
    <w:tmpl w:val="FFFFFF82"/>
    <w:lvl w:ilvl="0" w:tentative="0">
      <w:start w:val="1"/>
      <w:numFmt w:val="bullet"/>
      <w:pStyle w:val="70"/>
      <w:lvlText w:val=""/>
      <w:lvlJc w:val="left"/>
      <w:pPr>
        <w:tabs>
          <w:tab w:val="left" w:pos="1080"/>
        </w:tabs>
        <w:ind w:left="1080" w:hanging="360"/>
      </w:pPr>
      <w:rPr>
        <w:rFonts w:hint="default" w:ascii="Symbol" w:hAnsi="Symbol"/>
      </w:rPr>
    </w:lvl>
  </w:abstractNum>
  <w:abstractNum w:abstractNumId="7">
    <w:nsid w:val="FFFFFF83"/>
    <w:multiLevelType w:val="singleLevel"/>
    <w:tmpl w:val="FFFFFF83"/>
    <w:lvl w:ilvl="0" w:tentative="0">
      <w:start w:val="1"/>
      <w:numFmt w:val="bullet"/>
      <w:pStyle w:val="69"/>
      <w:lvlText w:val=""/>
      <w:lvlJc w:val="left"/>
      <w:pPr>
        <w:tabs>
          <w:tab w:val="left" w:pos="720"/>
        </w:tabs>
        <w:ind w:left="720" w:hanging="360"/>
      </w:pPr>
      <w:rPr>
        <w:rFonts w:hint="default" w:ascii="Symbol" w:hAnsi="Symbol"/>
      </w:rPr>
    </w:lvl>
  </w:abstractNum>
  <w:abstractNum w:abstractNumId="8">
    <w:nsid w:val="FFFFFF88"/>
    <w:multiLevelType w:val="singleLevel"/>
    <w:tmpl w:val="FFFFFF88"/>
    <w:lvl w:ilvl="0" w:tentative="0">
      <w:start w:val="1"/>
      <w:numFmt w:val="decimal"/>
      <w:pStyle w:val="78"/>
      <w:lvlText w:val="%1."/>
      <w:lvlJc w:val="left"/>
      <w:pPr>
        <w:tabs>
          <w:tab w:val="left" w:pos="360"/>
        </w:tabs>
        <w:ind w:left="360" w:hanging="360"/>
      </w:pPr>
    </w:lvl>
  </w:abstractNum>
  <w:abstractNum w:abstractNumId="9">
    <w:nsid w:val="FFFFFF89"/>
    <w:multiLevelType w:val="singleLevel"/>
    <w:tmpl w:val="FFFFFF89"/>
    <w:lvl w:ilvl="0" w:tentative="0">
      <w:start w:val="1"/>
      <w:numFmt w:val="bullet"/>
      <w:pStyle w:val="68"/>
      <w:lvlText w:val=""/>
      <w:lvlJc w:val="left"/>
      <w:pPr>
        <w:tabs>
          <w:tab w:val="left" w:pos="360"/>
        </w:tabs>
        <w:ind w:left="360" w:hanging="360"/>
      </w:pPr>
      <w:rPr>
        <w:rFonts w:hint="default" w:ascii="Symbol" w:hAnsi="Symbol"/>
      </w:rPr>
    </w:lvl>
  </w:abstractNum>
  <w:abstractNum w:abstractNumId="10">
    <w:nsid w:val="202F63D7"/>
    <w:multiLevelType w:val="multilevel"/>
    <w:tmpl w:val="202F63D7"/>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1">
    <w:nsid w:val="2FF7632C"/>
    <w:multiLevelType w:val="multilevel"/>
    <w:tmpl w:val="2FF7632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2">
    <w:nsid w:val="747F0919"/>
    <w:multiLevelType w:val="multilevel"/>
    <w:tmpl w:val="747F0919"/>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3">
    <w:nsid w:val="78D00AA1"/>
    <w:multiLevelType w:val="multilevel"/>
    <w:tmpl w:val="78D00AA1"/>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3"/>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30"/>
  <w:removePersonalInformation/>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attachedTemplate r:id="rId1"/>
  <w:documentProtection w:enforcement="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C11A6"/>
    <w:rsid w:val="00036450"/>
    <w:rsid w:val="00094499"/>
    <w:rsid w:val="000C45FF"/>
    <w:rsid w:val="000E3FD1"/>
    <w:rsid w:val="00112054"/>
    <w:rsid w:val="001424E5"/>
    <w:rsid w:val="00143889"/>
    <w:rsid w:val="001525E1"/>
    <w:rsid w:val="00180329"/>
    <w:rsid w:val="0019001F"/>
    <w:rsid w:val="001A74A5"/>
    <w:rsid w:val="001B2ABD"/>
    <w:rsid w:val="001E0391"/>
    <w:rsid w:val="001E1759"/>
    <w:rsid w:val="001F1ECC"/>
    <w:rsid w:val="0021183A"/>
    <w:rsid w:val="002400EB"/>
    <w:rsid w:val="002437A5"/>
    <w:rsid w:val="00256CF7"/>
    <w:rsid w:val="00281FD5"/>
    <w:rsid w:val="002D3CA3"/>
    <w:rsid w:val="0030481B"/>
    <w:rsid w:val="003156FC"/>
    <w:rsid w:val="003254B5"/>
    <w:rsid w:val="0037121F"/>
    <w:rsid w:val="003A6B7D"/>
    <w:rsid w:val="003B06CA"/>
    <w:rsid w:val="003C11A6"/>
    <w:rsid w:val="003C563F"/>
    <w:rsid w:val="004071FC"/>
    <w:rsid w:val="004142CD"/>
    <w:rsid w:val="00445947"/>
    <w:rsid w:val="004813B3"/>
    <w:rsid w:val="00496591"/>
    <w:rsid w:val="004C63E4"/>
    <w:rsid w:val="004D3011"/>
    <w:rsid w:val="005262AC"/>
    <w:rsid w:val="005E39D5"/>
    <w:rsid w:val="00600670"/>
    <w:rsid w:val="0062123A"/>
    <w:rsid w:val="00646E75"/>
    <w:rsid w:val="00670200"/>
    <w:rsid w:val="006771D0"/>
    <w:rsid w:val="00715FCB"/>
    <w:rsid w:val="00743101"/>
    <w:rsid w:val="007775E1"/>
    <w:rsid w:val="007867A0"/>
    <w:rsid w:val="007927F5"/>
    <w:rsid w:val="00792EAB"/>
    <w:rsid w:val="00802CA0"/>
    <w:rsid w:val="008106A0"/>
    <w:rsid w:val="00811E42"/>
    <w:rsid w:val="008D7B50"/>
    <w:rsid w:val="008F2702"/>
    <w:rsid w:val="008F3B10"/>
    <w:rsid w:val="009260CD"/>
    <w:rsid w:val="00952C25"/>
    <w:rsid w:val="00A2118D"/>
    <w:rsid w:val="00AD76E2"/>
    <w:rsid w:val="00B20152"/>
    <w:rsid w:val="00B359E4"/>
    <w:rsid w:val="00B57D98"/>
    <w:rsid w:val="00B70850"/>
    <w:rsid w:val="00C066B6"/>
    <w:rsid w:val="00C37BA1"/>
    <w:rsid w:val="00C4674C"/>
    <w:rsid w:val="00C506CF"/>
    <w:rsid w:val="00C72BED"/>
    <w:rsid w:val="00C9578B"/>
    <w:rsid w:val="00CB0055"/>
    <w:rsid w:val="00CC0C6D"/>
    <w:rsid w:val="00D04BFE"/>
    <w:rsid w:val="00D2522B"/>
    <w:rsid w:val="00D324F0"/>
    <w:rsid w:val="00D422DE"/>
    <w:rsid w:val="00D5459D"/>
    <w:rsid w:val="00DA1F4D"/>
    <w:rsid w:val="00DD172A"/>
    <w:rsid w:val="00E06E4D"/>
    <w:rsid w:val="00E25A26"/>
    <w:rsid w:val="00E4381A"/>
    <w:rsid w:val="00E55D74"/>
    <w:rsid w:val="00F17D8E"/>
    <w:rsid w:val="00F60274"/>
    <w:rsid w:val="00F77FB9"/>
    <w:rsid w:val="00F8321F"/>
    <w:rsid w:val="00FB068F"/>
    <w:rsid w:val="2E5D0F39"/>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14:defaultImageDpi w14:val="32767"/>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nhideWhenUsed="0" w:uiPriority="9" w:semiHidden="0" w:name="heading 4"/>
    <w:lsdException w:qFormat="1" w:unhideWhenUsed="0" w:uiPriority="9" w:name="heading 5"/>
    <w:lsdException w:qFormat="1" w:unhideWhenUsed="0" w:uiPriority="9" w:name="heading 6"/>
    <w:lsdException w:qFormat="1" w:unhideWhenUsed="0" w:uiPriority="9" w:name="heading 7"/>
    <w:lsdException w:qFormat="1" w:unhideWhenUsed="0" w:uiPriority="9" w:name="heading 8"/>
    <w:lsdException w:qFormat="1" w:unhideWhenUsed="0"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nhideWhenUsed="0" w:uiPriority="39" w:name="toc 1"/>
    <w:lsdException w:unhideWhenUsed="0" w:uiPriority="39" w:name="toc 2"/>
    <w:lsdException w:unhideWhenUsed="0" w:uiPriority="39" w:name="toc 3"/>
    <w:lsdException w:unhideWhenUsed="0" w:uiPriority="39" w:name="toc 4"/>
    <w:lsdException w:unhideWhenUsed="0" w:uiPriority="39" w:name="toc 5"/>
    <w:lsdException w:unhideWhenUsed="0" w:uiPriority="39" w:name="toc 6"/>
    <w:lsdException w:unhideWhenUsed="0" w:uiPriority="39" w:name="toc 7"/>
    <w:lsdException w:unhideWhenUsed="0" w:uiPriority="39" w:name="toc 8"/>
    <w:lsdException w:unhideWhenUsed="0" w:uiPriority="39" w:name="toc 9"/>
    <w:lsdException w:uiPriority="99" w:name="Normal Indent"/>
    <w:lsdException w:uiPriority="99" w:name="footnote text"/>
    <w:lsdException w:uiPriority="99" w:name="annotation text"/>
    <w:lsdException w:unhideWhenUsed="0" w:uiPriority="99" w:name="header"/>
    <w:lsdException w:unhideWhenUsed="0"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nhideWhenUsed="0"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qFormat="1"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nhideWhenUsed="0" w:uiPriority="99" w:semiHidden="0"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11"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qFormat="1" w:unhideWhenUsed="0" w:uiPriority="34" w:name="List Paragraph"/>
    <w:lsdException w:qFormat="1" w:unhideWhenUsed="0" w:uiPriority="29" w:name="Quote"/>
    <w:lsdException w:qFormat="1" w:unhideWhenUsed="0"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atentStyles>
  <w:style w:type="paragraph" w:default="1" w:styleId="1">
    <w:name w:val="Normal"/>
    <w:qFormat/>
    <w:uiPriority w:val="0"/>
    <w:rPr>
      <w:rFonts w:ascii="Century Gothic" w:hAnsi="Century Gothic" w:eastAsiaTheme="minorEastAsia" w:cstheme="minorBidi"/>
      <w:sz w:val="18"/>
      <w:szCs w:val="22"/>
      <w:lang w:val="fr-FR" w:eastAsia="ja-JP" w:bidi="ar-SA"/>
    </w:rPr>
  </w:style>
  <w:style w:type="paragraph" w:styleId="2">
    <w:name w:val="heading 1"/>
    <w:basedOn w:val="1"/>
    <w:next w:val="1"/>
    <w:link w:val="251"/>
    <w:qFormat/>
    <w:uiPriority w:val="9"/>
    <w:pPr>
      <w:keepNext/>
      <w:keepLines/>
      <w:spacing w:before="240"/>
      <w:outlineLvl w:val="0"/>
    </w:pPr>
    <w:rPr>
      <w:rFonts w:eastAsiaTheme="majorEastAsia" w:cstheme="majorBidi"/>
      <w:color w:val="558BB8" w:themeColor="accent1" w:themeShade="BF"/>
      <w:sz w:val="32"/>
      <w:szCs w:val="32"/>
    </w:rPr>
  </w:style>
  <w:style w:type="paragraph" w:styleId="3">
    <w:name w:val="heading 2"/>
    <w:basedOn w:val="1"/>
    <w:next w:val="1"/>
    <w:link w:val="249"/>
    <w:qFormat/>
    <w:uiPriority w:val="9"/>
    <w:pPr>
      <w:keepNext/>
      <w:keepLines/>
      <w:pBdr>
        <w:bottom w:val="single" w:color="94B6D2" w:themeColor="accent1" w:sz="8" w:space="1"/>
      </w:pBdr>
      <w:spacing w:before="240" w:after="120"/>
      <w:outlineLvl w:val="1"/>
    </w:pPr>
    <w:rPr>
      <w:rFonts w:eastAsiaTheme="majorEastAsia" w:cstheme="majorBidi"/>
      <w:b/>
      <w:bCs/>
      <w:caps/>
      <w:sz w:val="22"/>
      <w:szCs w:val="26"/>
    </w:rPr>
  </w:style>
  <w:style w:type="paragraph" w:styleId="4">
    <w:name w:val="heading 3"/>
    <w:basedOn w:val="1"/>
    <w:next w:val="1"/>
    <w:link w:val="258"/>
    <w:qFormat/>
    <w:uiPriority w:val="9"/>
    <w:pPr>
      <w:keepNext/>
      <w:keepLines/>
      <w:spacing w:before="240" w:after="120"/>
      <w:outlineLvl w:val="2"/>
    </w:pPr>
    <w:rPr>
      <w:rFonts w:eastAsiaTheme="majorEastAsia" w:cstheme="majorBidi"/>
      <w:b/>
      <w:caps/>
      <w:color w:val="558BB8" w:themeColor="accent1" w:themeShade="BF"/>
      <w:sz w:val="22"/>
      <w:szCs w:val="24"/>
    </w:rPr>
  </w:style>
  <w:style w:type="paragraph" w:styleId="5">
    <w:name w:val="heading 4"/>
    <w:basedOn w:val="1"/>
    <w:next w:val="1"/>
    <w:link w:val="259"/>
    <w:qFormat/>
    <w:uiPriority w:val="9"/>
    <w:pPr>
      <w:outlineLvl w:val="3"/>
    </w:pPr>
    <w:rPr>
      <w:b/>
    </w:rPr>
  </w:style>
  <w:style w:type="paragraph" w:styleId="6">
    <w:name w:val="heading 5"/>
    <w:basedOn w:val="1"/>
    <w:next w:val="1"/>
    <w:link w:val="279"/>
    <w:semiHidden/>
    <w:qFormat/>
    <w:uiPriority w:val="9"/>
    <w:pPr>
      <w:keepNext/>
      <w:keepLines/>
      <w:spacing w:before="40"/>
      <w:outlineLvl w:val="4"/>
    </w:pPr>
    <w:rPr>
      <w:rFonts w:eastAsiaTheme="majorEastAsia" w:cstheme="majorBidi"/>
      <w:color w:val="558BB8" w:themeColor="accent1" w:themeShade="BF"/>
    </w:rPr>
  </w:style>
  <w:style w:type="paragraph" w:styleId="7">
    <w:name w:val="heading 6"/>
    <w:basedOn w:val="1"/>
    <w:next w:val="1"/>
    <w:link w:val="280"/>
    <w:semiHidden/>
    <w:qFormat/>
    <w:uiPriority w:val="9"/>
    <w:pPr>
      <w:keepNext/>
      <w:keepLines/>
      <w:spacing w:before="40"/>
      <w:outlineLvl w:val="5"/>
    </w:pPr>
    <w:rPr>
      <w:rFonts w:eastAsiaTheme="majorEastAsia" w:cstheme="majorBidi"/>
      <w:color w:val="355D7E" w:themeColor="accent1" w:themeShade="80"/>
    </w:rPr>
  </w:style>
  <w:style w:type="paragraph" w:styleId="8">
    <w:name w:val="heading 7"/>
    <w:basedOn w:val="1"/>
    <w:next w:val="1"/>
    <w:link w:val="281"/>
    <w:semiHidden/>
    <w:qFormat/>
    <w:uiPriority w:val="9"/>
    <w:pPr>
      <w:keepNext/>
      <w:keepLines/>
      <w:spacing w:before="40"/>
      <w:outlineLvl w:val="6"/>
    </w:pPr>
    <w:rPr>
      <w:rFonts w:eastAsiaTheme="majorEastAsia" w:cstheme="majorBidi"/>
      <w:i/>
      <w:iCs/>
      <w:color w:val="355D7E" w:themeColor="accent1" w:themeShade="80"/>
    </w:rPr>
  </w:style>
  <w:style w:type="paragraph" w:styleId="9">
    <w:name w:val="heading 8"/>
    <w:basedOn w:val="1"/>
    <w:next w:val="1"/>
    <w:link w:val="282"/>
    <w:semiHidden/>
    <w:qFormat/>
    <w:uiPriority w:val="9"/>
    <w:pPr>
      <w:keepNext/>
      <w:keepLines/>
      <w:spacing w:before="40"/>
      <w:outlineLvl w:val="7"/>
    </w:pPr>
    <w:rPr>
      <w:rFonts w:eastAsiaTheme="majorEastAsia" w:cstheme="majorBidi"/>
      <w:color w:val="262626" w:themeColor="text1" w:themeTint="D9"/>
      <w:sz w:val="21"/>
      <w:szCs w:val="21"/>
      <w14:textFill>
        <w14:solidFill>
          <w14:schemeClr w14:val="tx1">
            <w14:lumMod w14:val="85000"/>
            <w14:lumOff w14:val="15000"/>
          </w14:schemeClr>
        </w14:solidFill>
      </w14:textFill>
    </w:rPr>
  </w:style>
  <w:style w:type="paragraph" w:styleId="10">
    <w:name w:val="heading 9"/>
    <w:basedOn w:val="1"/>
    <w:next w:val="1"/>
    <w:link w:val="283"/>
    <w:semiHidden/>
    <w:qFormat/>
    <w:uiPriority w:val="9"/>
    <w:pPr>
      <w:keepNext/>
      <w:keepLines/>
      <w:spacing w:before="40"/>
      <w:outlineLvl w:val="8"/>
    </w:pPr>
    <w:rPr>
      <w:rFonts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character" w:default="1" w:styleId="11">
    <w:name w:val="Default Paragraph Font"/>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277"/>
    <w:semiHidden/>
    <w:unhideWhenUsed/>
    <w:uiPriority w:val="99"/>
    <w:rPr>
      <w:rFonts w:ascii="Microsoft YaHei UI" w:hAnsi="Microsoft YaHei UI" w:eastAsia="Microsoft YaHei UI"/>
      <w:szCs w:val="18"/>
    </w:rPr>
  </w:style>
  <w:style w:type="paragraph" w:styleId="14">
    <w:name w:val="Block Text"/>
    <w:basedOn w:val="1"/>
    <w:semiHidden/>
    <w:unhideWhenUsed/>
    <w:uiPriority w:val="99"/>
    <w:pPr>
      <w:pBdr>
        <w:top w:val="single" w:color="94B6D2" w:themeColor="accent1" w:sz="2" w:space="10"/>
        <w:left w:val="single" w:color="94B6D2" w:themeColor="accent1" w:sz="2" w:space="10"/>
        <w:bottom w:val="single" w:color="94B6D2" w:themeColor="accent1" w:sz="2" w:space="10"/>
        <w:right w:val="single" w:color="94B6D2" w:themeColor="accent1" w:sz="2" w:space="10"/>
      </w:pBdr>
      <w:ind w:left="1152" w:right="1152"/>
    </w:pPr>
    <w:rPr>
      <w:i/>
      <w:iCs/>
      <w:color w:val="94B6D2" w:themeColor="accent1"/>
      <w14:textFill>
        <w14:solidFill>
          <w14:schemeClr w14:val="accent1"/>
        </w14:solidFill>
      </w14:textFill>
    </w:rPr>
  </w:style>
  <w:style w:type="paragraph" w:styleId="15">
    <w:name w:val="Body Text"/>
    <w:basedOn w:val="1"/>
    <w:link w:val="296"/>
    <w:semiHidden/>
    <w:unhideWhenUsed/>
    <w:uiPriority w:val="99"/>
    <w:pPr>
      <w:spacing w:after="120"/>
    </w:pPr>
  </w:style>
  <w:style w:type="paragraph" w:styleId="16">
    <w:name w:val="Body Text 2"/>
    <w:basedOn w:val="1"/>
    <w:link w:val="297"/>
    <w:semiHidden/>
    <w:unhideWhenUsed/>
    <w:uiPriority w:val="99"/>
    <w:pPr>
      <w:spacing w:after="120" w:line="480" w:lineRule="auto"/>
    </w:pPr>
  </w:style>
  <w:style w:type="paragraph" w:styleId="17">
    <w:name w:val="Body Text 3"/>
    <w:basedOn w:val="1"/>
    <w:link w:val="298"/>
    <w:semiHidden/>
    <w:unhideWhenUsed/>
    <w:uiPriority w:val="99"/>
    <w:pPr>
      <w:spacing w:after="120"/>
    </w:pPr>
    <w:rPr>
      <w:sz w:val="16"/>
      <w:szCs w:val="16"/>
    </w:rPr>
  </w:style>
  <w:style w:type="paragraph" w:styleId="18">
    <w:name w:val="Body Text First Indent"/>
    <w:basedOn w:val="15"/>
    <w:link w:val="302"/>
    <w:semiHidden/>
    <w:unhideWhenUsed/>
    <w:uiPriority w:val="99"/>
    <w:pPr>
      <w:spacing w:after="0"/>
      <w:ind w:firstLine="360"/>
    </w:pPr>
  </w:style>
  <w:style w:type="paragraph" w:styleId="19">
    <w:name w:val="Body Text Indent"/>
    <w:basedOn w:val="1"/>
    <w:link w:val="299"/>
    <w:semiHidden/>
    <w:unhideWhenUsed/>
    <w:uiPriority w:val="99"/>
    <w:pPr>
      <w:spacing w:after="120"/>
      <w:ind w:left="360"/>
    </w:pPr>
  </w:style>
  <w:style w:type="paragraph" w:styleId="20">
    <w:name w:val="Body Text First Indent 2"/>
    <w:basedOn w:val="19"/>
    <w:link w:val="303"/>
    <w:semiHidden/>
    <w:unhideWhenUsed/>
    <w:uiPriority w:val="99"/>
    <w:pPr>
      <w:spacing w:after="0"/>
      <w:ind w:firstLine="360"/>
    </w:pPr>
  </w:style>
  <w:style w:type="paragraph" w:styleId="21">
    <w:name w:val="Body Text Indent 2"/>
    <w:basedOn w:val="1"/>
    <w:link w:val="300"/>
    <w:semiHidden/>
    <w:unhideWhenUsed/>
    <w:uiPriority w:val="99"/>
    <w:pPr>
      <w:spacing w:after="120" w:line="480" w:lineRule="auto"/>
      <w:ind w:left="360"/>
    </w:pPr>
  </w:style>
  <w:style w:type="paragraph" w:styleId="22">
    <w:name w:val="Body Text Indent 3"/>
    <w:basedOn w:val="1"/>
    <w:link w:val="301"/>
    <w:semiHidden/>
    <w:unhideWhenUsed/>
    <w:uiPriority w:val="99"/>
    <w:pPr>
      <w:spacing w:after="120"/>
      <w:ind w:left="360"/>
    </w:pPr>
    <w:rPr>
      <w:sz w:val="16"/>
      <w:szCs w:val="16"/>
    </w:rPr>
  </w:style>
  <w:style w:type="paragraph" w:styleId="23">
    <w:name w:val="caption"/>
    <w:basedOn w:val="1"/>
    <w:next w:val="1"/>
    <w:semiHidden/>
    <w:unhideWhenUsed/>
    <w:qFormat/>
    <w:uiPriority w:val="35"/>
    <w:pPr>
      <w:spacing w:after="200"/>
    </w:pPr>
    <w:rPr>
      <w:i/>
      <w:iCs/>
      <w:color w:val="775F55" w:themeColor="text2"/>
      <w:szCs w:val="18"/>
      <w14:textFill>
        <w14:solidFill>
          <w14:schemeClr w14:val="tx2"/>
        </w14:solidFill>
      </w14:textFill>
    </w:rPr>
  </w:style>
  <w:style w:type="paragraph" w:styleId="24">
    <w:name w:val="Closing"/>
    <w:basedOn w:val="1"/>
    <w:link w:val="358"/>
    <w:semiHidden/>
    <w:unhideWhenUsed/>
    <w:uiPriority w:val="99"/>
    <w:pPr>
      <w:ind w:left="4320"/>
    </w:pPr>
  </w:style>
  <w:style w:type="character" w:styleId="25">
    <w:name w:val="annotation reference"/>
    <w:basedOn w:val="11"/>
    <w:semiHidden/>
    <w:unhideWhenUsed/>
    <w:uiPriority w:val="99"/>
    <w:rPr>
      <w:rFonts w:ascii="Century Gothic" w:hAnsi="Century Gothic"/>
      <w:sz w:val="16"/>
      <w:szCs w:val="16"/>
    </w:rPr>
  </w:style>
  <w:style w:type="paragraph" w:styleId="26">
    <w:name w:val="annotation text"/>
    <w:basedOn w:val="1"/>
    <w:link w:val="275"/>
    <w:semiHidden/>
    <w:unhideWhenUsed/>
    <w:uiPriority w:val="99"/>
    <w:rPr>
      <w:sz w:val="20"/>
      <w:szCs w:val="20"/>
    </w:rPr>
  </w:style>
  <w:style w:type="paragraph" w:styleId="27">
    <w:name w:val="annotation subject"/>
    <w:basedOn w:val="26"/>
    <w:next w:val="26"/>
    <w:link w:val="276"/>
    <w:semiHidden/>
    <w:unhideWhenUsed/>
    <w:uiPriority w:val="99"/>
    <w:rPr>
      <w:b/>
      <w:bCs/>
    </w:rPr>
  </w:style>
  <w:style w:type="paragraph" w:styleId="28">
    <w:name w:val="Date"/>
    <w:basedOn w:val="1"/>
    <w:next w:val="1"/>
    <w:link w:val="252"/>
    <w:qFormat/>
    <w:uiPriority w:val="99"/>
  </w:style>
  <w:style w:type="paragraph" w:styleId="29">
    <w:name w:val="Document Map"/>
    <w:basedOn w:val="1"/>
    <w:link w:val="278"/>
    <w:semiHidden/>
    <w:unhideWhenUsed/>
    <w:uiPriority w:val="99"/>
    <w:rPr>
      <w:rFonts w:ascii="Microsoft YaHei UI" w:hAnsi="Microsoft YaHei UI" w:eastAsia="Microsoft YaHei UI"/>
      <w:szCs w:val="18"/>
    </w:rPr>
  </w:style>
  <w:style w:type="paragraph" w:styleId="30">
    <w:name w:val="E-mail Signature"/>
    <w:basedOn w:val="1"/>
    <w:link w:val="354"/>
    <w:semiHidden/>
    <w:unhideWhenUsed/>
    <w:uiPriority w:val="99"/>
  </w:style>
  <w:style w:type="character" w:styleId="31">
    <w:name w:val="Emphasis"/>
    <w:basedOn w:val="11"/>
    <w:semiHidden/>
    <w:qFormat/>
    <w:uiPriority w:val="11"/>
    <w:rPr>
      <w:rFonts w:ascii="Century Gothic" w:hAnsi="Century Gothic"/>
      <w:i/>
      <w:iCs/>
    </w:rPr>
  </w:style>
  <w:style w:type="character" w:styleId="32">
    <w:name w:val="endnote reference"/>
    <w:basedOn w:val="11"/>
    <w:semiHidden/>
    <w:unhideWhenUsed/>
    <w:uiPriority w:val="99"/>
    <w:rPr>
      <w:rFonts w:ascii="Century Gothic" w:hAnsi="Century Gothic"/>
      <w:vertAlign w:val="superscript"/>
    </w:rPr>
  </w:style>
  <w:style w:type="paragraph" w:styleId="33">
    <w:name w:val="endnote text"/>
    <w:basedOn w:val="1"/>
    <w:link w:val="272"/>
    <w:semiHidden/>
    <w:unhideWhenUsed/>
    <w:uiPriority w:val="99"/>
    <w:rPr>
      <w:sz w:val="20"/>
      <w:szCs w:val="20"/>
    </w:rPr>
  </w:style>
  <w:style w:type="paragraph" w:styleId="34">
    <w:name w:val="envelope address"/>
    <w:basedOn w:val="1"/>
    <w:semiHidden/>
    <w:unhideWhenUsed/>
    <w:uiPriority w:val="99"/>
    <w:pPr>
      <w:framePr w:w="7920" w:h="1980" w:hRule="exact" w:hSpace="180" w:wrap="auto" w:vAnchor="margin" w:hAnchor="page" w:xAlign="center" w:yAlign="bottom"/>
      <w:ind w:left="2880"/>
    </w:pPr>
    <w:rPr>
      <w:rFonts w:eastAsiaTheme="majorEastAsia" w:cstheme="majorBidi"/>
      <w:sz w:val="24"/>
      <w:szCs w:val="24"/>
    </w:rPr>
  </w:style>
  <w:style w:type="paragraph" w:styleId="35">
    <w:name w:val="envelope return"/>
    <w:basedOn w:val="1"/>
    <w:semiHidden/>
    <w:unhideWhenUsed/>
    <w:uiPriority w:val="99"/>
    <w:rPr>
      <w:rFonts w:eastAsiaTheme="majorEastAsia" w:cstheme="majorBidi"/>
      <w:sz w:val="20"/>
      <w:szCs w:val="20"/>
    </w:rPr>
  </w:style>
  <w:style w:type="character" w:styleId="36">
    <w:name w:val="FollowedHyperlink"/>
    <w:basedOn w:val="11"/>
    <w:semiHidden/>
    <w:unhideWhenUsed/>
    <w:uiPriority w:val="99"/>
    <w:rPr>
      <w:rFonts w:ascii="Century Gothic" w:hAnsi="Century Gothic"/>
      <w:color w:val="704404" w:themeColor="followedHyperlink"/>
      <w:u w:val="single"/>
      <w14:textFill>
        <w14:solidFill>
          <w14:schemeClr w14:val="folHlink"/>
        </w14:solidFill>
      </w14:textFill>
    </w:rPr>
  </w:style>
  <w:style w:type="paragraph" w:styleId="37">
    <w:name w:val="footer"/>
    <w:basedOn w:val="1"/>
    <w:link w:val="255"/>
    <w:semiHidden/>
    <w:uiPriority w:val="99"/>
    <w:pPr>
      <w:tabs>
        <w:tab w:val="center" w:pos="4680"/>
        <w:tab w:val="right" w:pos="9360"/>
      </w:tabs>
    </w:pPr>
  </w:style>
  <w:style w:type="character" w:styleId="38">
    <w:name w:val="footnote reference"/>
    <w:basedOn w:val="11"/>
    <w:semiHidden/>
    <w:unhideWhenUsed/>
    <w:uiPriority w:val="99"/>
    <w:rPr>
      <w:rFonts w:ascii="Century Gothic" w:hAnsi="Century Gothic"/>
      <w:vertAlign w:val="superscript"/>
    </w:rPr>
  </w:style>
  <w:style w:type="paragraph" w:styleId="39">
    <w:name w:val="footnote text"/>
    <w:basedOn w:val="1"/>
    <w:link w:val="409"/>
    <w:semiHidden/>
    <w:unhideWhenUsed/>
    <w:uiPriority w:val="99"/>
    <w:rPr>
      <w:sz w:val="20"/>
      <w:szCs w:val="20"/>
    </w:rPr>
  </w:style>
  <w:style w:type="paragraph" w:styleId="40">
    <w:name w:val="header"/>
    <w:basedOn w:val="1"/>
    <w:link w:val="254"/>
    <w:semiHidden/>
    <w:uiPriority w:val="99"/>
    <w:pPr>
      <w:tabs>
        <w:tab w:val="center" w:pos="4680"/>
        <w:tab w:val="right" w:pos="9360"/>
      </w:tabs>
    </w:pPr>
  </w:style>
  <w:style w:type="character" w:styleId="41">
    <w:name w:val="HTML Acronym"/>
    <w:basedOn w:val="11"/>
    <w:semiHidden/>
    <w:unhideWhenUsed/>
    <w:uiPriority w:val="99"/>
    <w:rPr>
      <w:rFonts w:ascii="Century Gothic" w:hAnsi="Century Gothic"/>
    </w:rPr>
  </w:style>
  <w:style w:type="paragraph" w:styleId="42">
    <w:name w:val="HTML Address"/>
    <w:basedOn w:val="1"/>
    <w:link w:val="261"/>
    <w:semiHidden/>
    <w:unhideWhenUsed/>
    <w:uiPriority w:val="99"/>
    <w:rPr>
      <w:i/>
      <w:iCs/>
    </w:rPr>
  </w:style>
  <w:style w:type="character" w:styleId="43">
    <w:name w:val="HTML Cite"/>
    <w:basedOn w:val="11"/>
    <w:semiHidden/>
    <w:unhideWhenUsed/>
    <w:uiPriority w:val="99"/>
    <w:rPr>
      <w:rFonts w:ascii="Century Gothic" w:hAnsi="Century Gothic"/>
      <w:i/>
      <w:iCs/>
    </w:rPr>
  </w:style>
  <w:style w:type="character" w:styleId="44">
    <w:name w:val="HTML Code"/>
    <w:basedOn w:val="11"/>
    <w:semiHidden/>
    <w:unhideWhenUsed/>
    <w:uiPriority w:val="99"/>
    <w:rPr>
      <w:rFonts w:ascii="Consolas" w:hAnsi="Consolas"/>
      <w:sz w:val="20"/>
      <w:szCs w:val="20"/>
    </w:rPr>
  </w:style>
  <w:style w:type="character" w:styleId="45">
    <w:name w:val="HTML Definition"/>
    <w:basedOn w:val="11"/>
    <w:semiHidden/>
    <w:unhideWhenUsed/>
    <w:uiPriority w:val="99"/>
    <w:rPr>
      <w:rFonts w:ascii="Century Gothic" w:hAnsi="Century Gothic"/>
      <w:i/>
      <w:iCs/>
    </w:rPr>
  </w:style>
  <w:style w:type="character" w:styleId="46">
    <w:name w:val="HTML Keyboard"/>
    <w:basedOn w:val="11"/>
    <w:semiHidden/>
    <w:unhideWhenUsed/>
    <w:uiPriority w:val="99"/>
    <w:rPr>
      <w:rFonts w:ascii="Consolas" w:hAnsi="Consolas"/>
      <w:sz w:val="20"/>
      <w:szCs w:val="20"/>
    </w:rPr>
  </w:style>
  <w:style w:type="paragraph" w:styleId="47">
    <w:name w:val="HTML Preformatted"/>
    <w:basedOn w:val="1"/>
    <w:link w:val="262"/>
    <w:semiHidden/>
    <w:unhideWhenUsed/>
    <w:uiPriority w:val="99"/>
    <w:rPr>
      <w:rFonts w:ascii="Consolas" w:hAnsi="Consolas"/>
      <w:sz w:val="20"/>
      <w:szCs w:val="20"/>
    </w:rPr>
  </w:style>
  <w:style w:type="character" w:styleId="48">
    <w:name w:val="HTML Sample"/>
    <w:basedOn w:val="11"/>
    <w:semiHidden/>
    <w:unhideWhenUsed/>
    <w:uiPriority w:val="99"/>
    <w:rPr>
      <w:rFonts w:ascii="Consolas" w:hAnsi="Consolas"/>
      <w:sz w:val="24"/>
      <w:szCs w:val="24"/>
    </w:rPr>
  </w:style>
  <w:style w:type="character" w:styleId="49">
    <w:name w:val="HTML Typewriter"/>
    <w:basedOn w:val="11"/>
    <w:semiHidden/>
    <w:unhideWhenUsed/>
    <w:uiPriority w:val="99"/>
    <w:rPr>
      <w:rFonts w:ascii="Consolas" w:hAnsi="Consolas"/>
      <w:sz w:val="20"/>
      <w:szCs w:val="20"/>
    </w:rPr>
  </w:style>
  <w:style w:type="character" w:styleId="50">
    <w:name w:val="HTML Variable"/>
    <w:basedOn w:val="11"/>
    <w:semiHidden/>
    <w:unhideWhenUsed/>
    <w:uiPriority w:val="99"/>
    <w:rPr>
      <w:rFonts w:ascii="Century Gothic" w:hAnsi="Century Gothic"/>
      <w:i/>
      <w:iCs/>
    </w:rPr>
  </w:style>
  <w:style w:type="character" w:styleId="51">
    <w:name w:val="Hyperlink"/>
    <w:basedOn w:val="11"/>
    <w:unhideWhenUsed/>
    <w:uiPriority w:val="99"/>
    <w:rPr>
      <w:rFonts w:ascii="Century Gothic" w:hAnsi="Century Gothic"/>
      <w:color w:val="B95B22" w:themeColor="accent2" w:themeShade="BF"/>
      <w:u w:val="single"/>
    </w:rPr>
  </w:style>
  <w:style w:type="paragraph" w:styleId="52">
    <w:name w:val="index 1"/>
    <w:basedOn w:val="1"/>
    <w:next w:val="1"/>
    <w:autoRedefine/>
    <w:semiHidden/>
    <w:unhideWhenUsed/>
    <w:uiPriority w:val="99"/>
    <w:pPr>
      <w:ind w:left="180" w:hanging="180"/>
    </w:pPr>
  </w:style>
  <w:style w:type="paragraph" w:styleId="53">
    <w:name w:val="index 2"/>
    <w:basedOn w:val="1"/>
    <w:next w:val="1"/>
    <w:autoRedefine/>
    <w:semiHidden/>
    <w:unhideWhenUsed/>
    <w:uiPriority w:val="99"/>
    <w:pPr>
      <w:ind w:left="360" w:hanging="180"/>
    </w:pPr>
  </w:style>
  <w:style w:type="paragraph" w:styleId="54">
    <w:name w:val="index 3"/>
    <w:basedOn w:val="1"/>
    <w:next w:val="1"/>
    <w:autoRedefine/>
    <w:semiHidden/>
    <w:unhideWhenUsed/>
    <w:uiPriority w:val="99"/>
    <w:pPr>
      <w:ind w:left="540" w:hanging="180"/>
    </w:pPr>
  </w:style>
  <w:style w:type="paragraph" w:styleId="55">
    <w:name w:val="index 4"/>
    <w:basedOn w:val="1"/>
    <w:next w:val="1"/>
    <w:autoRedefine/>
    <w:semiHidden/>
    <w:unhideWhenUsed/>
    <w:uiPriority w:val="99"/>
    <w:pPr>
      <w:ind w:left="720" w:hanging="180"/>
    </w:pPr>
  </w:style>
  <w:style w:type="paragraph" w:styleId="56">
    <w:name w:val="index 5"/>
    <w:basedOn w:val="1"/>
    <w:next w:val="1"/>
    <w:autoRedefine/>
    <w:semiHidden/>
    <w:unhideWhenUsed/>
    <w:uiPriority w:val="99"/>
    <w:pPr>
      <w:ind w:left="900" w:hanging="180"/>
    </w:pPr>
  </w:style>
  <w:style w:type="paragraph" w:styleId="57">
    <w:name w:val="index 6"/>
    <w:basedOn w:val="1"/>
    <w:next w:val="1"/>
    <w:autoRedefine/>
    <w:semiHidden/>
    <w:unhideWhenUsed/>
    <w:uiPriority w:val="99"/>
    <w:pPr>
      <w:ind w:left="1080" w:hanging="180"/>
    </w:pPr>
  </w:style>
  <w:style w:type="paragraph" w:styleId="58">
    <w:name w:val="index 7"/>
    <w:basedOn w:val="1"/>
    <w:next w:val="1"/>
    <w:autoRedefine/>
    <w:semiHidden/>
    <w:unhideWhenUsed/>
    <w:uiPriority w:val="99"/>
    <w:pPr>
      <w:ind w:left="1260" w:hanging="180"/>
    </w:pPr>
  </w:style>
  <w:style w:type="paragraph" w:styleId="59">
    <w:name w:val="index 8"/>
    <w:basedOn w:val="1"/>
    <w:next w:val="1"/>
    <w:autoRedefine/>
    <w:semiHidden/>
    <w:unhideWhenUsed/>
    <w:uiPriority w:val="99"/>
    <w:pPr>
      <w:ind w:left="1440" w:hanging="180"/>
    </w:pPr>
  </w:style>
  <w:style w:type="paragraph" w:styleId="60">
    <w:name w:val="index 9"/>
    <w:basedOn w:val="1"/>
    <w:next w:val="1"/>
    <w:autoRedefine/>
    <w:semiHidden/>
    <w:unhideWhenUsed/>
    <w:uiPriority w:val="99"/>
    <w:pPr>
      <w:ind w:left="1620" w:hanging="180"/>
    </w:pPr>
  </w:style>
  <w:style w:type="paragraph" w:styleId="61">
    <w:name w:val="index heading"/>
    <w:basedOn w:val="1"/>
    <w:next w:val="52"/>
    <w:semiHidden/>
    <w:unhideWhenUsed/>
    <w:uiPriority w:val="99"/>
    <w:rPr>
      <w:rFonts w:eastAsiaTheme="majorEastAsia" w:cstheme="majorBidi"/>
      <w:b/>
      <w:bCs/>
    </w:rPr>
  </w:style>
  <w:style w:type="character" w:styleId="62">
    <w:name w:val="line number"/>
    <w:basedOn w:val="11"/>
    <w:semiHidden/>
    <w:unhideWhenUsed/>
    <w:uiPriority w:val="99"/>
    <w:rPr>
      <w:rFonts w:ascii="Century Gothic" w:hAnsi="Century Gothic"/>
    </w:rPr>
  </w:style>
  <w:style w:type="paragraph" w:styleId="63">
    <w:name w:val="List"/>
    <w:basedOn w:val="1"/>
    <w:semiHidden/>
    <w:unhideWhenUsed/>
    <w:uiPriority w:val="99"/>
    <w:pPr>
      <w:ind w:left="360" w:hanging="360"/>
      <w:contextualSpacing/>
    </w:pPr>
  </w:style>
  <w:style w:type="paragraph" w:styleId="64">
    <w:name w:val="List 2"/>
    <w:basedOn w:val="1"/>
    <w:semiHidden/>
    <w:unhideWhenUsed/>
    <w:uiPriority w:val="99"/>
    <w:pPr>
      <w:ind w:left="720" w:hanging="360"/>
      <w:contextualSpacing/>
    </w:pPr>
  </w:style>
  <w:style w:type="paragraph" w:styleId="65">
    <w:name w:val="List 3"/>
    <w:basedOn w:val="1"/>
    <w:semiHidden/>
    <w:unhideWhenUsed/>
    <w:uiPriority w:val="99"/>
    <w:pPr>
      <w:ind w:left="1080" w:hanging="360"/>
      <w:contextualSpacing/>
    </w:pPr>
  </w:style>
  <w:style w:type="paragraph" w:styleId="66">
    <w:name w:val="List 4"/>
    <w:basedOn w:val="1"/>
    <w:semiHidden/>
    <w:unhideWhenUsed/>
    <w:uiPriority w:val="99"/>
    <w:pPr>
      <w:ind w:left="1440" w:hanging="360"/>
      <w:contextualSpacing/>
    </w:pPr>
  </w:style>
  <w:style w:type="paragraph" w:styleId="67">
    <w:name w:val="List 5"/>
    <w:basedOn w:val="1"/>
    <w:semiHidden/>
    <w:unhideWhenUsed/>
    <w:uiPriority w:val="99"/>
    <w:pPr>
      <w:ind w:left="1800" w:hanging="360"/>
      <w:contextualSpacing/>
    </w:pPr>
  </w:style>
  <w:style w:type="paragraph" w:styleId="68">
    <w:name w:val="List Bullet"/>
    <w:basedOn w:val="1"/>
    <w:semiHidden/>
    <w:unhideWhenUsed/>
    <w:uiPriority w:val="99"/>
    <w:pPr>
      <w:numPr>
        <w:ilvl w:val="0"/>
        <w:numId w:val="1"/>
      </w:numPr>
      <w:contextualSpacing/>
    </w:pPr>
  </w:style>
  <w:style w:type="paragraph" w:styleId="69">
    <w:name w:val="List Bullet 2"/>
    <w:basedOn w:val="1"/>
    <w:semiHidden/>
    <w:unhideWhenUsed/>
    <w:uiPriority w:val="99"/>
    <w:pPr>
      <w:numPr>
        <w:ilvl w:val="0"/>
        <w:numId w:val="2"/>
      </w:numPr>
      <w:contextualSpacing/>
    </w:pPr>
  </w:style>
  <w:style w:type="paragraph" w:styleId="70">
    <w:name w:val="List Bullet 3"/>
    <w:basedOn w:val="1"/>
    <w:semiHidden/>
    <w:unhideWhenUsed/>
    <w:uiPriority w:val="99"/>
    <w:pPr>
      <w:numPr>
        <w:ilvl w:val="0"/>
        <w:numId w:val="3"/>
      </w:numPr>
      <w:contextualSpacing/>
    </w:pPr>
  </w:style>
  <w:style w:type="paragraph" w:styleId="71">
    <w:name w:val="List Bullet 4"/>
    <w:basedOn w:val="1"/>
    <w:semiHidden/>
    <w:unhideWhenUsed/>
    <w:uiPriority w:val="99"/>
    <w:pPr>
      <w:numPr>
        <w:ilvl w:val="0"/>
        <w:numId w:val="4"/>
      </w:numPr>
      <w:contextualSpacing/>
    </w:pPr>
  </w:style>
  <w:style w:type="paragraph" w:styleId="72">
    <w:name w:val="List Bullet 5"/>
    <w:basedOn w:val="1"/>
    <w:semiHidden/>
    <w:unhideWhenUsed/>
    <w:qFormat/>
    <w:uiPriority w:val="99"/>
    <w:pPr>
      <w:numPr>
        <w:ilvl w:val="0"/>
        <w:numId w:val="5"/>
      </w:numPr>
      <w:contextualSpacing/>
    </w:pPr>
  </w:style>
  <w:style w:type="paragraph" w:styleId="73">
    <w:name w:val="List Continue"/>
    <w:basedOn w:val="1"/>
    <w:semiHidden/>
    <w:unhideWhenUsed/>
    <w:uiPriority w:val="99"/>
    <w:pPr>
      <w:spacing w:after="120"/>
      <w:ind w:left="360"/>
      <w:contextualSpacing/>
    </w:pPr>
  </w:style>
  <w:style w:type="paragraph" w:styleId="74">
    <w:name w:val="List Continue 2"/>
    <w:basedOn w:val="1"/>
    <w:semiHidden/>
    <w:unhideWhenUsed/>
    <w:uiPriority w:val="99"/>
    <w:pPr>
      <w:spacing w:after="120"/>
      <w:ind w:left="720"/>
      <w:contextualSpacing/>
    </w:pPr>
  </w:style>
  <w:style w:type="paragraph" w:styleId="75">
    <w:name w:val="List Continue 3"/>
    <w:basedOn w:val="1"/>
    <w:semiHidden/>
    <w:unhideWhenUsed/>
    <w:uiPriority w:val="99"/>
    <w:pPr>
      <w:spacing w:after="120"/>
      <w:ind w:left="1080"/>
      <w:contextualSpacing/>
    </w:pPr>
  </w:style>
  <w:style w:type="paragraph" w:styleId="76">
    <w:name w:val="List Continue 4"/>
    <w:basedOn w:val="1"/>
    <w:semiHidden/>
    <w:unhideWhenUsed/>
    <w:uiPriority w:val="99"/>
    <w:pPr>
      <w:spacing w:after="120"/>
      <w:ind w:left="1440"/>
      <w:contextualSpacing/>
    </w:pPr>
  </w:style>
  <w:style w:type="paragraph" w:styleId="77">
    <w:name w:val="List Continue 5"/>
    <w:basedOn w:val="1"/>
    <w:semiHidden/>
    <w:unhideWhenUsed/>
    <w:uiPriority w:val="99"/>
    <w:pPr>
      <w:spacing w:after="120"/>
      <w:ind w:left="1800"/>
      <w:contextualSpacing/>
    </w:pPr>
  </w:style>
  <w:style w:type="paragraph" w:styleId="78">
    <w:name w:val="List Number"/>
    <w:basedOn w:val="1"/>
    <w:semiHidden/>
    <w:unhideWhenUsed/>
    <w:uiPriority w:val="99"/>
    <w:pPr>
      <w:numPr>
        <w:ilvl w:val="0"/>
        <w:numId w:val="6"/>
      </w:numPr>
      <w:contextualSpacing/>
    </w:pPr>
  </w:style>
  <w:style w:type="paragraph" w:styleId="79">
    <w:name w:val="List Number 2"/>
    <w:basedOn w:val="1"/>
    <w:semiHidden/>
    <w:unhideWhenUsed/>
    <w:uiPriority w:val="99"/>
    <w:pPr>
      <w:numPr>
        <w:ilvl w:val="0"/>
        <w:numId w:val="7"/>
      </w:numPr>
      <w:contextualSpacing/>
    </w:pPr>
  </w:style>
  <w:style w:type="paragraph" w:styleId="80">
    <w:name w:val="List Number 3"/>
    <w:basedOn w:val="1"/>
    <w:semiHidden/>
    <w:unhideWhenUsed/>
    <w:uiPriority w:val="99"/>
    <w:pPr>
      <w:numPr>
        <w:ilvl w:val="0"/>
        <w:numId w:val="8"/>
      </w:numPr>
      <w:contextualSpacing/>
    </w:pPr>
  </w:style>
  <w:style w:type="paragraph" w:styleId="81">
    <w:name w:val="List Number 4"/>
    <w:basedOn w:val="1"/>
    <w:semiHidden/>
    <w:unhideWhenUsed/>
    <w:uiPriority w:val="99"/>
    <w:pPr>
      <w:numPr>
        <w:ilvl w:val="0"/>
        <w:numId w:val="9"/>
      </w:numPr>
      <w:contextualSpacing/>
    </w:pPr>
  </w:style>
  <w:style w:type="paragraph" w:styleId="82">
    <w:name w:val="List Number 5"/>
    <w:basedOn w:val="1"/>
    <w:semiHidden/>
    <w:unhideWhenUsed/>
    <w:uiPriority w:val="99"/>
    <w:pPr>
      <w:numPr>
        <w:ilvl w:val="0"/>
        <w:numId w:val="10"/>
      </w:numPr>
      <w:contextualSpacing/>
    </w:pPr>
  </w:style>
  <w:style w:type="paragraph" w:styleId="83">
    <w:name w:val="macro"/>
    <w:link w:val="271"/>
    <w:semiHidden/>
    <w:unhideWhenUsed/>
    <w:uiPriority w:val="99"/>
    <w:pPr>
      <w:tabs>
        <w:tab w:val="left" w:pos="480"/>
        <w:tab w:val="left" w:pos="960"/>
        <w:tab w:val="left" w:pos="1440"/>
        <w:tab w:val="left" w:pos="1920"/>
        <w:tab w:val="left" w:pos="2400"/>
        <w:tab w:val="left" w:pos="2880"/>
        <w:tab w:val="left" w:pos="3360"/>
        <w:tab w:val="left" w:pos="3840"/>
        <w:tab w:val="left" w:pos="4320"/>
      </w:tabs>
    </w:pPr>
    <w:rPr>
      <w:rFonts w:ascii="Consolas" w:hAnsi="Consolas" w:eastAsiaTheme="minorEastAsia" w:cstheme="minorBidi"/>
      <w:sz w:val="20"/>
      <w:szCs w:val="20"/>
      <w:lang w:val="fr-FR" w:eastAsia="ja-JP" w:bidi="ar-SA"/>
    </w:rPr>
  </w:style>
  <w:style w:type="paragraph" w:styleId="84">
    <w:name w:val="Message Header"/>
    <w:basedOn w:val="1"/>
    <w:link w:val="269"/>
    <w:semiHidden/>
    <w:unhideWhenUsed/>
    <w:uiPriority w:val="99"/>
    <w:pPr>
      <w:pBdr>
        <w:top w:val="single" w:color="auto" w:sz="6" w:space="1"/>
        <w:left w:val="single" w:color="auto" w:sz="6" w:space="1"/>
        <w:bottom w:val="single" w:color="auto" w:sz="6" w:space="1"/>
        <w:right w:val="single" w:color="auto" w:sz="6" w:space="1"/>
      </w:pBdr>
      <w:shd w:val="pct20" w:color="auto" w:fill="auto"/>
      <w:ind w:left="1080" w:hanging="1080"/>
    </w:pPr>
    <w:rPr>
      <w:rFonts w:eastAsiaTheme="majorEastAsia" w:cstheme="majorBidi"/>
      <w:sz w:val="24"/>
      <w:szCs w:val="24"/>
    </w:rPr>
  </w:style>
  <w:style w:type="paragraph" w:styleId="85">
    <w:name w:val="Normal (Web)"/>
    <w:basedOn w:val="1"/>
    <w:semiHidden/>
    <w:unhideWhenUsed/>
    <w:uiPriority w:val="99"/>
    <w:rPr>
      <w:rFonts w:ascii="Times New Roman" w:hAnsi="Times New Roman" w:cs="Times New Roman"/>
      <w:sz w:val="24"/>
      <w:szCs w:val="24"/>
    </w:rPr>
  </w:style>
  <w:style w:type="paragraph" w:styleId="86">
    <w:name w:val="Normal Indent"/>
    <w:basedOn w:val="1"/>
    <w:semiHidden/>
    <w:unhideWhenUsed/>
    <w:uiPriority w:val="99"/>
    <w:pPr>
      <w:ind w:left="720"/>
    </w:pPr>
  </w:style>
  <w:style w:type="paragraph" w:styleId="87">
    <w:name w:val="Note Heading"/>
    <w:basedOn w:val="1"/>
    <w:next w:val="1"/>
    <w:link w:val="304"/>
    <w:semiHidden/>
    <w:unhideWhenUsed/>
    <w:uiPriority w:val="99"/>
  </w:style>
  <w:style w:type="character" w:styleId="88">
    <w:name w:val="page number"/>
    <w:basedOn w:val="11"/>
    <w:semiHidden/>
    <w:unhideWhenUsed/>
    <w:uiPriority w:val="99"/>
    <w:rPr>
      <w:rFonts w:ascii="Century Gothic" w:hAnsi="Century Gothic"/>
    </w:rPr>
  </w:style>
  <w:style w:type="paragraph" w:styleId="89">
    <w:name w:val="Plain Text"/>
    <w:basedOn w:val="1"/>
    <w:link w:val="357"/>
    <w:semiHidden/>
    <w:unhideWhenUsed/>
    <w:uiPriority w:val="99"/>
    <w:rPr>
      <w:rFonts w:ascii="Consolas" w:hAnsi="Consolas"/>
      <w:sz w:val="21"/>
      <w:szCs w:val="21"/>
    </w:rPr>
  </w:style>
  <w:style w:type="paragraph" w:styleId="90">
    <w:name w:val="Salutation"/>
    <w:basedOn w:val="1"/>
    <w:next w:val="1"/>
    <w:link w:val="355"/>
    <w:semiHidden/>
    <w:unhideWhenUsed/>
    <w:uiPriority w:val="99"/>
  </w:style>
  <w:style w:type="paragraph" w:styleId="91">
    <w:name w:val="Signature"/>
    <w:basedOn w:val="1"/>
    <w:link w:val="356"/>
    <w:semiHidden/>
    <w:unhideWhenUsed/>
    <w:uiPriority w:val="99"/>
    <w:pPr>
      <w:ind w:left="4320"/>
    </w:pPr>
  </w:style>
  <w:style w:type="character" w:styleId="92">
    <w:name w:val="Strong"/>
    <w:basedOn w:val="11"/>
    <w:qFormat/>
    <w:uiPriority w:val="22"/>
    <w:rPr>
      <w:rFonts w:ascii="Century Gothic" w:hAnsi="Century Gothic"/>
      <w:b/>
      <w:bCs/>
    </w:rPr>
  </w:style>
  <w:style w:type="paragraph" w:styleId="93">
    <w:name w:val="Subtitle"/>
    <w:basedOn w:val="1"/>
    <w:next w:val="1"/>
    <w:link w:val="257"/>
    <w:qFormat/>
    <w:uiPriority w:val="11"/>
    <w:rPr>
      <w:color w:val="000000" w:themeColor="text1"/>
      <w:spacing w:val="19"/>
      <w:w w:val="86"/>
      <w:sz w:val="32"/>
      <w:szCs w:val="28"/>
      <w:fitText w:val="2160" w:id="1744560130"/>
      <w14:textFill>
        <w14:solidFill>
          <w14:schemeClr w14:val="tx1"/>
        </w14:solidFill>
      </w14:textFill>
    </w:rPr>
  </w:style>
  <w:style w:type="table" w:styleId="94">
    <w:name w:val="Table 3D effects 1"/>
    <w:basedOn w:val="12"/>
    <w:semiHidden/>
    <w:unhideWhenUsed/>
    <w:uiPriority w:val="99"/>
    <w:tblPr/>
    <w:tcPr>
      <w:shd w:val="solid" w:color="C0C0C0" w:fill="FFFFFF"/>
    </w:tcPr>
    <w:tblStylePr w:type="firstRow">
      <w:rPr>
        <w:b/>
        <w:bCs/>
        <w:color w:val="800080"/>
      </w:rPr>
      <w:tblPr/>
      <w:tcPr>
        <w:tcBorders>
          <w:bottom w:val="single" w:color="808080" w:sz="6" w:space="0"/>
          <w:tl2br w:val="nil"/>
          <w:tr2bl w:val="nil"/>
        </w:tcBorders>
      </w:tcPr>
    </w:tblStylePr>
    <w:tblStylePr w:type="lastRow">
      <w:tblPr/>
      <w:tcPr>
        <w:tcBorders>
          <w:top w:val="single" w:color="FFFFFF" w:sz="6" w:space="0"/>
          <w:tl2br w:val="nil"/>
          <w:tr2bl w:val="nil"/>
        </w:tcBorders>
      </w:tcPr>
    </w:tblStylePr>
    <w:tblStylePr w:type="firstCol">
      <w:rPr>
        <w:b/>
        <w:bCs/>
      </w:rPr>
      <w:tblPr/>
      <w:tcPr>
        <w:tcBorders>
          <w:right w:val="single" w:color="808080" w:sz="6" w:space="0"/>
          <w:tl2br w:val="nil"/>
          <w:tr2bl w:val="nil"/>
        </w:tcBorders>
      </w:tcPr>
    </w:tblStylePr>
    <w:tblStylePr w:type="lastCol">
      <w:tblPr/>
      <w:tcPr>
        <w:tcBorders>
          <w:left w:val="single" w:color="FFFFFF" w:sz="6" w:space="0"/>
          <w:tl2br w:val="nil"/>
          <w:tr2bl w:val="nil"/>
        </w:tcBorders>
      </w:tcPr>
    </w:tblStylePr>
    <w:tblStylePr w:type="neCell">
      <w:tblPr/>
      <w:tcPr>
        <w:tcBorders>
          <w:left w:val="nil"/>
          <w:bottom w:val="nil"/>
          <w:tl2br w:val="nil"/>
          <w:tr2bl w:val="nil"/>
        </w:tcBorders>
      </w:tcPr>
    </w:tblStylePr>
    <w:tblStylePr w:type="nwCell">
      <w:tblPr/>
      <w:tcPr>
        <w:tcBorders>
          <w:bottom w:val="nil"/>
          <w:right w:val="nil"/>
          <w:tl2br w:val="nil"/>
          <w:tr2bl w:val="nil"/>
        </w:tcBorders>
      </w:tcPr>
    </w:tblStylePr>
    <w:tblStylePr w:type="seCell">
      <w:tblPr/>
      <w:tcPr>
        <w:tcBorders>
          <w:top w:val="nil"/>
          <w:left w:val="nil"/>
          <w:tl2br w:val="nil"/>
          <w:tr2bl w:val="nil"/>
        </w:tcBorders>
      </w:tcPr>
    </w:tblStylePr>
    <w:tblStylePr w:type="swCell">
      <w:rPr>
        <w:color w:val="000080"/>
      </w:rPr>
      <w:tblPr/>
      <w:tcPr>
        <w:tcBorders>
          <w:top w:val="nil"/>
          <w:right w:val="nil"/>
          <w:tl2br w:val="nil"/>
          <w:tr2bl w:val="nil"/>
        </w:tcBorders>
      </w:tcPr>
    </w:tblStylePr>
  </w:style>
  <w:style w:type="table" w:styleId="95">
    <w:name w:val="Table 3D effects 2"/>
    <w:basedOn w:val="12"/>
    <w:semiHidden/>
    <w:unhideWhenUsed/>
    <w:uiPriority w:val="99"/>
    <w:tblPr>
      <w:tblStyleRowBandSize w:val="1"/>
    </w:tblPr>
    <w:tcPr>
      <w:shd w:val="solid" w:color="C0C0C0" w:fill="FFFFFF"/>
    </w:tc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6">
    <w:name w:val="Table 3D effects 3"/>
    <w:basedOn w:val="12"/>
    <w:semiHidden/>
    <w:unhideWhenUsed/>
    <w:uiPriority w:val="99"/>
    <w:tblPr>
      <w:tblStyleRowBandSize w:val="1"/>
      <w:tblStyleColBandSize w:val="1"/>
    </w:tblPr>
    <w:tblStylePr w:type="firstRow">
      <w:rPr>
        <w:b/>
        <w:bCs/>
      </w:rPr>
      <w:tblPr/>
      <w:tcPr>
        <w:tcBorders>
          <w:tl2br w:val="nil"/>
          <w:tr2bl w:val="nil"/>
        </w:tcBorders>
      </w:tcPr>
    </w:tblStylePr>
    <w:tblStylePr w:type="firstCol">
      <w:tblPr/>
      <w:tcPr>
        <w:tcBorders>
          <w:top w:val="nil"/>
          <w:bottom w:val="nil"/>
          <w:right w:val="single" w:color="808080" w:sz="6" w:space="0"/>
          <w:tl2br w:val="nil"/>
          <w:tr2bl w:val="nil"/>
        </w:tcBorders>
      </w:tcPr>
    </w:tblStylePr>
    <w:tblStylePr w:type="lastCol">
      <w:tblPr/>
      <w:tcPr>
        <w:tcBorders>
          <w:right w:val="single" w:color="FFFFFF" w:sz="6" w:space="0"/>
          <w:tl2br w:val="nil"/>
          <w:tr2bl w:val="nil"/>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il"/>
          <w:tr2bl w:val="nil"/>
        </w:tcBorders>
      </w:tcPr>
    </w:tblStylePr>
    <w:tblStylePr w:type="swCell">
      <w:rPr>
        <w:b/>
        <w:bCs/>
      </w:rPr>
      <w:tblPr/>
      <w:tcPr>
        <w:tcBorders>
          <w:tl2br w:val="nil"/>
          <w:tr2bl w:val="nil"/>
        </w:tcBorders>
      </w:tcPr>
    </w:tblStylePr>
  </w:style>
  <w:style w:type="table" w:styleId="97">
    <w:name w:val="Table Classic 1"/>
    <w:basedOn w:val="12"/>
    <w:semiHidden/>
    <w:unhideWhenUsed/>
    <w:uiPriority w:val="99"/>
    <w:tblPr>
      <w:tblBorders>
        <w:top w:val="single" w:color="000000" w:sz="12" w:space="0"/>
        <w:bottom w:val="single" w:color="000000" w:sz="12" w:space="0"/>
      </w:tblBorders>
    </w:tblPr>
    <w:tcPr>
      <w:shd w:val="clear" w:color="auto" w:fill="auto"/>
    </w:tcPr>
    <w:tblStylePr w:type="firstRow">
      <w:rPr>
        <w:i/>
        <w:i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tblPr/>
      <w:tcPr>
        <w:tcBorders>
          <w:right w:val="single" w:color="000000" w:sz="6" w:space="0"/>
          <w:tl2br w:val="nil"/>
          <w:tr2bl w:val="nil"/>
        </w:tcBorders>
      </w:tcPr>
    </w:tblStylePr>
    <w:tblStylePr w:type="neCell">
      <w:rPr>
        <w:b/>
        <w:bCs/>
        <w:i w:val="0"/>
        <w:iCs w:val="0"/>
      </w:rPr>
      <w:tblPr/>
      <w:tcPr>
        <w:tcBorders>
          <w:tl2br w:val="nil"/>
          <w:tr2bl w:val="nil"/>
        </w:tcBorders>
      </w:tcPr>
    </w:tblStylePr>
    <w:tblStylePr w:type="swCell">
      <w:rPr>
        <w:b/>
        <w:bCs/>
      </w:rPr>
      <w:tblPr/>
      <w:tcPr>
        <w:tcBorders>
          <w:tl2br w:val="nil"/>
          <w:tr2bl w:val="nil"/>
        </w:tcBorders>
      </w:tcPr>
    </w:tblStylePr>
  </w:style>
  <w:style w:type="table" w:styleId="98">
    <w:name w:val="Table Classic 2"/>
    <w:basedOn w:val="12"/>
    <w:semiHidden/>
    <w:unhideWhenUsed/>
    <w:uiPriority w:val="99"/>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il"/>
          <w:tr2bl w:val="nil"/>
        </w:tcBorders>
        <w:shd w:val="solid" w:color="800080" w:fill="FFFFFF"/>
      </w:tcPr>
    </w:tblStylePr>
    <w:tblStylePr w:type="lastRow">
      <w:tblPr/>
      <w:tcPr>
        <w:tcBorders>
          <w:top w:val="single" w:color="000000" w:sz="6" w:space="0"/>
          <w:tl2br w:val="nil"/>
          <w:tr2bl w:val="nil"/>
        </w:tcBorders>
      </w:tcPr>
    </w:tblStylePr>
    <w:tblStylePr w:type="firstCol">
      <w:rPr>
        <w:b/>
        <w:bCs/>
      </w:rPr>
      <w:tblPr/>
      <w:tcPr>
        <w:tcBorders>
          <w:tl2br w:val="nil"/>
          <w:tr2bl w:val="nil"/>
        </w:tcBorders>
        <w:shd w:val="solid" w:color="C0C0C0" w:fill="FFFFFF"/>
      </w:tcPr>
    </w:tblStylePr>
    <w:tblStylePr w:type="neCell">
      <w:rPr>
        <w:b/>
        <w:bCs/>
      </w:rPr>
      <w:tblPr/>
      <w:tcPr>
        <w:tcBorders>
          <w:tl2br w:val="nil"/>
          <w:tr2bl w:val="nil"/>
        </w:tcBorders>
      </w:tcPr>
    </w:tblStylePr>
    <w:tblStylePr w:type="nwCell">
      <w:tblPr/>
      <w:tcPr>
        <w:tcBorders>
          <w:tl2br w:val="nil"/>
          <w:tr2bl w:val="nil"/>
        </w:tcBorders>
        <w:shd w:val="solid" w:color="800080" w:fill="FFFFFF"/>
      </w:tcPr>
    </w:tblStylePr>
    <w:tblStylePr w:type="swCell">
      <w:rPr>
        <w:color w:val="000080"/>
      </w:rPr>
      <w:tblPr/>
      <w:tcPr>
        <w:tcBorders>
          <w:tl2br w:val="nil"/>
          <w:tr2bl w:val="nil"/>
        </w:tcBorders>
      </w:tcPr>
    </w:tblStylePr>
  </w:style>
  <w:style w:type="table" w:styleId="99">
    <w:name w:val="Table Classic 3"/>
    <w:basedOn w:val="12"/>
    <w:semiHidden/>
    <w:unhideWhenUsed/>
    <w:uiPriority w:val="99"/>
    <w:rPr>
      <w:color w:val="000080"/>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iCs/>
        <w:color w:val="FFFFFF"/>
      </w:rPr>
      <w:tblPr/>
      <w:tcPr>
        <w:tcBorders>
          <w:bottom w:val="single" w:color="000000" w:sz="6" w:space="0"/>
          <w:tl2br w:val="nil"/>
          <w:tr2bl w:val="nil"/>
        </w:tcBorders>
        <w:shd w:val="solid" w:color="000080" w:fill="FFFFFF"/>
      </w:tcPr>
    </w:tblStylePr>
    <w:tblStylePr w:type="lastRow">
      <w:rPr>
        <w:color w:val="000080"/>
      </w:rPr>
      <w:tblPr/>
      <w:tcPr>
        <w:tcBorders>
          <w:top w:val="single" w:color="000000" w:sz="12" w:space="0"/>
          <w:tl2br w:val="nil"/>
          <w:tr2bl w:val="nil"/>
        </w:tcBorders>
        <w:shd w:val="solid" w:color="FFFFFF" w:fill="FFFFFF"/>
      </w:tcPr>
    </w:tblStylePr>
    <w:tblStylePr w:type="firstCol">
      <w:rPr>
        <w:b/>
        <w:bCs/>
        <w:color w:val="000000"/>
      </w:rPr>
      <w:tblPr/>
      <w:tcPr>
        <w:tcBorders>
          <w:tl2br w:val="nil"/>
          <w:tr2bl w:val="nil"/>
        </w:tcBorders>
      </w:tcPr>
    </w:tblStylePr>
  </w:style>
  <w:style w:type="table" w:styleId="100">
    <w:name w:val="Table Classic 4"/>
    <w:basedOn w:val="12"/>
    <w:semiHidden/>
    <w:unhideWhenUsed/>
    <w:uiPriority w:val="99"/>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iCs/>
        <w:color w:val="FFFFFF"/>
      </w:rPr>
      <w:tblPr/>
      <w:tcPr>
        <w:tcBorders>
          <w:bottom w:val="single" w:color="000000" w:sz="6" w:space="0"/>
          <w:tl2br w:val="nil"/>
          <w:tr2bl w:val="nil"/>
        </w:tcBorders>
        <w:shd w:val="pct50" w:color="000080" w:fill="FFFFFF"/>
      </w:tcPr>
    </w:tblStylePr>
    <w:tblStylePr w:type="lastRow">
      <w:rPr>
        <w:color w:val="000080"/>
      </w:rPr>
      <w:tblPr/>
      <w:tcPr>
        <w:tcBorders>
          <w:bottom w:val="single" w:color="000000" w:sz="6" w:space="0"/>
          <w:tl2br w:val="nil"/>
          <w:tr2bl w:val="nil"/>
        </w:tcBorders>
        <w:shd w:val="pct50" w:color="000000" w:fill="FFFFFF"/>
      </w:tcPr>
    </w:tblStylePr>
    <w:tblStylePr w:type="firstCol">
      <w:rPr>
        <w:b/>
        <w:bCs/>
      </w:rPr>
      <w:tblPr/>
      <w:tcPr>
        <w:tcBorders>
          <w:tl2br w:val="nil"/>
          <w:tr2bl w:val="nil"/>
        </w:tcBorders>
      </w:tcPr>
    </w:tblStylePr>
    <w:tblStylePr w:type="nwCell">
      <w:rPr>
        <w:b/>
        <w:bCs/>
      </w:rPr>
      <w:tblPr/>
      <w:tcPr>
        <w:tcBorders>
          <w:tl2br w:val="nil"/>
          <w:tr2bl w:val="nil"/>
        </w:tcBorders>
      </w:tcPr>
    </w:tblStylePr>
    <w:tblStylePr w:type="swCell">
      <w:rPr>
        <w:color w:val="000080"/>
      </w:rPr>
      <w:tblPr/>
      <w:tcPr>
        <w:tcBorders>
          <w:tl2br w:val="nil"/>
          <w:tr2bl w:val="nil"/>
        </w:tcBorders>
      </w:tcPr>
    </w:tblStylePr>
  </w:style>
  <w:style w:type="table" w:styleId="101">
    <w:name w:val="Table Colorful 1"/>
    <w:basedOn w:val="12"/>
    <w:semiHidden/>
    <w:unhideWhenUsed/>
    <w:uiPriority w:val="99"/>
    <w:rPr>
      <w:color w:val="FFFFFF"/>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iCs/>
      </w:rPr>
      <w:tblPr/>
      <w:tcPr>
        <w:tcBorders>
          <w:tl2br w:val="nil"/>
          <w:tr2bl w:val="nil"/>
        </w:tcBorders>
        <w:shd w:val="solid" w:color="000000" w:fill="FFFFFF"/>
      </w:tcPr>
    </w:tblStylePr>
    <w:tblStylePr w:type="firstCol">
      <w:rPr>
        <w:b/>
        <w:bCs/>
        <w:i/>
        <w:iCs/>
      </w:rPr>
      <w:tblPr/>
      <w:tcPr>
        <w:tcBorders>
          <w:tl2br w:val="nil"/>
          <w:tr2bl w:val="nil"/>
        </w:tcBorders>
        <w:shd w:val="solid" w:color="000080" w:fill="FFFFFF"/>
      </w:tcPr>
    </w:tblStylePr>
    <w:tblStylePr w:type="nwCell">
      <w:tblPr/>
      <w:tcPr>
        <w:tcBorders>
          <w:tl2br w:val="nil"/>
          <w:tr2bl w:val="nil"/>
        </w:tcBorders>
        <w:shd w:val="solid" w:color="000000" w:fill="FFFFFF"/>
      </w:tcPr>
    </w:tblStylePr>
    <w:tblStylePr w:type="swCell">
      <w:rPr>
        <w:b/>
        <w:bCs/>
        <w:i w:val="0"/>
        <w:iCs w:val="0"/>
      </w:rPr>
      <w:tblPr/>
      <w:tcPr>
        <w:tcBorders>
          <w:tl2br w:val="nil"/>
          <w:tr2bl w:val="nil"/>
        </w:tcBorders>
      </w:tcPr>
    </w:tblStylePr>
  </w:style>
  <w:style w:type="table" w:styleId="102">
    <w:name w:val="Table Colorful 2"/>
    <w:basedOn w:val="12"/>
    <w:semiHidden/>
    <w:unhideWhenUsed/>
    <w:uiPriority w:val="99"/>
    <w:tblPr>
      <w:tblBorders>
        <w:bottom w:val="single" w:color="000000" w:sz="12" w:space="0"/>
      </w:tblBorders>
    </w:tblPr>
    <w:tcPr>
      <w:shd w:val="pct20" w:color="FFFF00" w:fill="FFFFFF"/>
    </w:tcPr>
    <w:tblStylePr w:type="firstRow">
      <w:rPr>
        <w:b/>
        <w:bCs/>
        <w:i/>
        <w:iCs/>
        <w:color w:val="FFFFFF"/>
      </w:rPr>
      <w:tblPr/>
      <w:tcPr>
        <w:tcBorders>
          <w:bottom w:val="single" w:color="000000" w:sz="12" w:space="0"/>
          <w:tl2br w:val="nil"/>
          <w:tr2bl w:val="nil"/>
        </w:tcBorders>
        <w:shd w:val="solid" w:color="800000" w:fill="FFFFFF"/>
      </w:tcPr>
    </w:tblStylePr>
    <w:tblStylePr w:type="firstCol">
      <w:rPr>
        <w:b/>
        <w:bCs/>
        <w:i/>
        <w:iCs/>
      </w:rPr>
      <w:tblPr/>
      <w:tcPr>
        <w:tcBorders>
          <w:tl2br w:val="nil"/>
          <w:tr2bl w:val="nil"/>
        </w:tcBorders>
      </w:tcPr>
    </w:tblStylePr>
    <w:tblStylePr w:type="lastCol">
      <w:tblPr/>
      <w:tcPr>
        <w:tcBorders>
          <w:tl2br w:val="nil"/>
          <w:tr2bl w:val="nil"/>
        </w:tcBorders>
        <w:shd w:val="solid" w:color="C0C0C0" w:fill="FFFFFF"/>
      </w:tcPr>
    </w:tblStylePr>
    <w:tblStylePr w:type="swCell">
      <w:rPr>
        <w:b/>
        <w:bCs/>
        <w:i w:val="0"/>
        <w:iCs w:val="0"/>
      </w:rPr>
      <w:tblPr/>
      <w:tcPr>
        <w:tcBorders>
          <w:tl2br w:val="nil"/>
          <w:tr2bl w:val="nil"/>
        </w:tcBorders>
      </w:tcPr>
    </w:tblStylePr>
  </w:style>
  <w:style w:type="table" w:styleId="103">
    <w:name w:val="Table Colorful 3"/>
    <w:basedOn w:val="12"/>
    <w:semiHidden/>
    <w:unhideWhenUsed/>
    <w:uiPriority w:val="99"/>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il"/>
          <w:tr2bl w:val="nil"/>
        </w:tcBorders>
        <w:shd w:val="solid" w:color="008080" w:fill="FFFFFF"/>
      </w:tcPr>
    </w:tblStylePr>
    <w:tblStylePr w:type="firstCol">
      <w:tblPr/>
      <w:tcPr>
        <w:tcBorders>
          <w:left w:val="single" w:color="000000" w:sz="36" w:space="0"/>
          <w:right w:val="single" w:color="000000" w:sz="6" w:space="0"/>
          <w:tl2br w:val="nil"/>
          <w:tr2bl w:val="nil"/>
        </w:tcBorders>
        <w:shd w:val="solid" w:color="008080" w:fill="FFFFFF"/>
      </w:tcPr>
    </w:tblStylePr>
    <w:tblStylePr w:type="nwCell">
      <w:rPr>
        <w:b/>
        <w:bCs/>
        <w:color w:val="FFFFFF"/>
      </w:rPr>
      <w:tblPr/>
      <w:tcPr>
        <w:tcBorders>
          <w:tl2br w:val="nil"/>
          <w:tr2bl w:val="nil"/>
        </w:tcBorders>
        <w:shd w:val="solid" w:color="000000" w:fill="FFFFFF"/>
      </w:tcPr>
    </w:tblStylePr>
  </w:style>
  <w:style w:type="table" w:styleId="104">
    <w:name w:val="Table Columns 1"/>
    <w:basedOn w:val="12"/>
    <w:semiHidden/>
    <w:unhideWhenUsed/>
    <w:uiPriority w:val="99"/>
    <w:rPr>
      <w:b/>
      <w:bCs/>
    </w:rPr>
    <w:tblPr>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il"/>
          <w:tr2bl w:val="nil"/>
        </w:tcBorders>
      </w:tcPr>
    </w:tblStylePr>
    <w:tblStylePr w:type="lastRow">
      <w:rPr>
        <w:b w:val="0"/>
        <w:bCs w:val="0"/>
      </w:rPr>
      <w:tblPr/>
      <w:tcPr>
        <w:tcBorders>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5">
    <w:name w:val="Table Columns 2"/>
    <w:basedOn w:val="12"/>
    <w:semiHidden/>
    <w:unhideWhenUsed/>
    <w:uiPriority w:val="99"/>
    <w:rPr>
      <w:b/>
      <w:bCs/>
    </w:rPr>
    <w:tblPr>
      <w:tblStyleColBandSize w:val="1"/>
    </w:tblPr>
    <w:tblStylePr w:type="firstRow">
      <w:rPr>
        <w:color w:val="FFFFFF"/>
      </w:rPr>
      <w:tblPr/>
      <w:tcPr>
        <w:tcBorders>
          <w:tl2br w:val="nil"/>
          <w:tr2bl w:val="nil"/>
        </w:tcBorders>
        <w:shd w:val="solid" w:color="000080" w:fill="FFFFFF"/>
      </w:tcPr>
    </w:tblStylePr>
    <w:tblStylePr w:type="lastRow">
      <w:rPr>
        <w:b w:val="0"/>
        <w:bCs w:val="0"/>
      </w:rPr>
      <w:tblPr/>
      <w:tcPr>
        <w:tcBorders>
          <w:tl2br w:val="nil"/>
          <w:tr2bl w:val="nil"/>
        </w:tcBorders>
      </w:tcPr>
    </w:tblStylePr>
    <w:tblStylePr w:type="firstCol">
      <w:rPr>
        <w:b w:val="0"/>
        <w:bCs w:val="0"/>
        <w:color w:val="00000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06">
    <w:name w:val="Table Columns 3"/>
    <w:basedOn w:val="12"/>
    <w:semiHidden/>
    <w:unhideWhenUsed/>
    <w:uiPriority w:val="99"/>
    <w:rPr>
      <w:b/>
      <w:bCs/>
    </w:rPr>
    <w:tblPr>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il"/>
          <w:tr2bl w:val="nil"/>
        </w:tcBorders>
        <w:shd w:val="solid" w:color="000080" w:fill="FFFFFF"/>
      </w:tcPr>
    </w:tblStylePr>
    <w:tblStylePr w:type="lastRow">
      <w:rPr>
        <w:b w:val="0"/>
        <w:bCs w:val="0"/>
      </w:rPr>
      <w:tblPr/>
      <w:tcPr>
        <w:tcBorders>
          <w:top w:val="single" w:color="00008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il"/>
          <w:tr2bl w:val="nil"/>
        </w:tcBorders>
      </w:tcPr>
    </w:tblStylePr>
  </w:style>
  <w:style w:type="table" w:styleId="107">
    <w:name w:val="Table Columns 4"/>
    <w:basedOn w:val="12"/>
    <w:semiHidden/>
    <w:unhideWhenUsed/>
    <w:uiPriority w:val="99"/>
    <w:tblPr>
      <w:tblStyleColBandSize w:val="1"/>
    </w:tblPr>
    <w:tblStylePr w:type="firstRow">
      <w:rPr>
        <w:color w:val="FFFFFF"/>
      </w:rPr>
      <w:tblPr/>
      <w:tcPr>
        <w:tcBorders>
          <w:tl2br w:val="nil"/>
          <w:tr2bl w:val="nil"/>
        </w:tcBorders>
        <w:shd w:val="solid" w:color="0000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108">
    <w:name w:val="Table Columns 5"/>
    <w:basedOn w:val="12"/>
    <w:semiHidden/>
    <w:unhideWhenUsed/>
    <w:uiPriority w:val="99"/>
    <w:tblPr>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iCs/>
      </w:rPr>
      <w:tblPr/>
      <w:tcPr>
        <w:tcBorders>
          <w:bottom w:val="single" w:color="808080" w:sz="6" w:space="0"/>
          <w:tl2br w:val="nil"/>
          <w:tr2bl w:val="nil"/>
        </w:tcBorders>
      </w:tcPr>
    </w:tblStylePr>
    <w:tblStylePr w:type="lastRow">
      <w:rPr>
        <w:b/>
        <w:bCs/>
      </w:rPr>
      <w:tblPr/>
      <w:tcPr>
        <w:tcBorders>
          <w:top w:val="single" w:color="80808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Vert">
      <w:rPr>
        <w:color w:val="auto"/>
      </w:rPr>
      <w:tblPr/>
      <w:tcPr>
        <w:shd w:val="solid" w:color="C0C0C0" w:fill="FFFFFF"/>
      </w:tcPr>
    </w:tblStylePr>
    <w:tblStylePr w:type="band2Vert">
      <w:rPr>
        <w:color w:val="auto"/>
      </w:rPr>
    </w:tblStylePr>
  </w:style>
  <w:style w:type="table" w:styleId="109">
    <w:name w:val="Table Contemporary"/>
    <w:basedOn w:val="12"/>
    <w:semiHidden/>
    <w:unhideWhenUsed/>
    <w:uiPriority w:val="99"/>
    <w:tblPr>
      <w:tblBorders>
        <w:insideH w:val="single" w:color="FFFFFF" w:sz="18" w:space="0"/>
        <w:insideV w:val="single" w:color="FFFFFF" w:sz="18" w:space="0"/>
      </w:tblBorders>
    </w:tblPr>
    <w:tblStylePr w:type="firstRow">
      <w:rPr>
        <w:b/>
        <w:bCs/>
        <w:color w:val="auto"/>
      </w:rPr>
      <w:tblPr/>
      <w:tcPr>
        <w:tcBorders>
          <w:tl2br w:val="nil"/>
          <w:tr2bl w:val="nil"/>
        </w:tcBorders>
        <w:shd w:val="pct20" w:color="000000" w:fill="FFFFFF"/>
      </w:tcPr>
    </w:tblStylePr>
    <w:tblStylePr w:type="band1Horz">
      <w:rPr>
        <w:color w:val="auto"/>
      </w:rPr>
      <w:tblPr/>
      <w:tcPr>
        <w:tcBorders>
          <w:tl2br w:val="nil"/>
          <w:tr2bl w:val="nil"/>
        </w:tcBorders>
        <w:shd w:val="pct5" w:color="000000" w:fill="FFFFFF"/>
      </w:tcPr>
    </w:tblStylePr>
    <w:tblStylePr w:type="band2Horz">
      <w:rPr>
        <w:color w:val="auto"/>
      </w:rPr>
      <w:tblPr/>
      <w:tcPr>
        <w:tcBorders>
          <w:tl2br w:val="nil"/>
          <w:tr2bl w:val="nil"/>
        </w:tcBorders>
        <w:shd w:val="pct20" w:color="000000" w:fill="FFFFFF"/>
      </w:tcPr>
    </w:tblStylePr>
  </w:style>
  <w:style w:type="table" w:styleId="110">
    <w:name w:val="Table Elegant"/>
    <w:basedOn w:val="12"/>
    <w:semiHidden/>
    <w:unhideWhenUsed/>
    <w:uiPriority w:val="99"/>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il"/>
          <w:tr2bl w:val="nil"/>
        </w:tcBorders>
      </w:tcPr>
    </w:tblStylePr>
  </w:style>
  <w:style w:type="table" w:styleId="111">
    <w:name w:val="Table Grid"/>
    <w:basedOn w:val="12"/>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12">
    <w:name w:val="Table Grid 1"/>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iCs/>
      </w:rPr>
      <w:tblPr/>
      <w:tcPr>
        <w:tcBorders>
          <w:tl2br w:val="nil"/>
          <w:tr2bl w:val="nil"/>
        </w:tcBorders>
      </w:tcPr>
    </w:tblStylePr>
    <w:tblStylePr w:type="lastCol">
      <w:rPr>
        <w:i/>
        <w:iCs/>
      </w:rPr>
      <w:tblPr/>
      <w:tcPr>
        <w:tcBorders>
          <w:tl2br w:val="nil"/>
          <w:tr2bl w:val="nil"/>
        </w:tcBorders>
      </w:tcPr>
    </w:tblStylePr>
    <w:tblStylePr w:type="nwCell">
      <w:tblPr/>
      <w:tcPr>
        <w:tcBorders>
          <w:tl2br w:val="single" w:color="000000" w:sz="6" w:space="0"/>
          <w:tr2bl w:val="nil"/>
        </w:tcBorders>
      </w:tcPr>
    </w:tblStylePr>
  </w:style>
  <w:style w:type="table" w:styleId="113">
    <w:name w:val="Table Grid 2"/>
    <w:basedOn w:val="12"/>
    <w:semiHidden/>
    <w:unhideWhenUsed/>
    <w:uiPriority w:val="99"/>
    <w:tblPr>
      <w:tblBorders>
        <w:insideH w:val="single" w:color="000000" w:sz="6" w:space="0"/>
        <w:insideV w:val="single" w:color="000000" w:sz="6" w:space="0"/>
      </w:tblBorders>
    </w:tblPr>
    <w:tcPr>
      <w:shd w:val="clear" w:color="auto" w:fill="auto"/>
    </w:tcPr>
    <w:tblStylePr w:type="firstRow">
      <w:rPr>
        <w:b/>
        <w:bCs/>
      </w:rPr>
      <w:tblPr/>
      <w:tcPr>
        <w:tcBorders>
          <w:tl2br w:val="nil"/>
          <w:tr2bl w:val="nil"/>
        </w:tcBorders>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style>
  <w:style w:type="table" w:styleId="114">
    <w:name w:val="Table Grid 3"/>
    <w:basedOn w:val="12"/>
    <w:semiHidden/>
    <w:unhideWhenUsed/>
    <w:uiPriority w:val="99"/>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il"/>
          <w:tr2bl w:val="nil"/>
        </w:tcBorders>
        <w:shd w:val="pct30" w:color="FFFF00" w:fill="FFFFFF"/>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5">
    <w:name w:val="Table Grid 4"/>
    <w:basedOn w:val="12"/>
    <w:semiHidden/>
    <w:unhideWhenUsed/>
    <w:uiPriority w:val="99"/>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il"/>
          <w:tr2bl w:val="nil"/>
        </w:tcBorders>
        <w:shd w:val="pct30" w:color="FFFF00" w:fill="FFFFFF"/>
      </w:tcPr>
    </w:tblStylePr>
    <w:tblStylePr w:type="lastRow">
      <w:rPr>
        <w:b/>
        <w:bCs/>
        <w:color w:val="auto"/>
      </w:rPr>
      <w:tblPr/>
      <w:tcPr>
        <w:tcBorders>
          <w:top w:val="single" w:color="000000" w:sz="6" w:space="0"/>
          <w:tl2br w:val="nil"/>
          <w:tr2bl w:val="nil"/>
        </w:tcBorders>
        <w:shd w:val="pct30" w:color="FFFF00" w:fill="FFFFFF"/>
      </w:tcPr>
    </w:tblStylePr>
    <w:tblStylePr w:type="lastCol">
      <w:rPr>
        <w:b/>
        <w:bCs/>
        <w:color w:val="auto"/>
      </w:rPr>
      <w:tblPr/>
      <w:tcPr>
        <w:tcBorders>
          <w:tl2br w:val="nil"/>
          <w:tr2bl w:val="nil"/>
        </w:tcBorders>
      </w:tcPr>
    </w:tblStylePr>
  </w:style>
  <w:style w:type="table" w:styleId="116">
    <w:name w:val="Table Grid 5"/>
    <w:basedOn w:val="12"/>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il"/>
          <w:tr2bl w:val="nil"/>
        </w:tcBorders>
      </w:tcPr>
    </w:tblStylePr>
    <w:tblStylePr w:type="lastRow">
      <w:rPr>
        <w:b/>
        <w:bCs/>
      </w:rPr>
      <w:tblPr/>
      <w:tcPr>
        <w:tcBorders>
          <w:tl2br w:val="nil"/>
          <w:tr2bl w:val="nil"/>
        </w:tcBorders>
      </w:tcPr>
    </w:tblStylePr>
    <w:tblStylePr w:type="lastCol">
      <w:rPr>
        <w:b/>
        <w:bCs/>
      </w:rPr>
      <w:tblPr/>
      <w:tcPr>
        <w:tcBorders>
          <w:tl2br w:val="nil"/>
          <w:tr2bl w:val="nil"/>
        </w:tcBorders>
      </w:tcPr>
    </w:tblStylePr>
    <w:tblStylePr w:type="nwCell">
      <w:tblPr/>
      <w:tcPr>
        <w:tcBorders>
          <w:tl2br w:val="single" w:color="000000" w:sz="6" w:space="0"/>
          <w:tr2bl w:val="nil"/>
        </w:tcBorders>
      </w:tcPr>
    </w:tblStylePr>
  </w:style>
  <w:style w:type="table" w:styleId="117">
    <w:name w:val="Table Grid 6"/>
    <w:basedOn w:val="12"/>
    <w:semiHidden/>
    <w:unhideWhenUsed/>
    <w:uiPriority w:val="99"/>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il"/>
          <w:tr2bl w:val="nil"/>
        </w:tcBorders>
      </w:tcPr>
    </w:tblStylePr>
    <w:tblStylePr w:type="lastRow">
      <w:rPr>
        <w:color w:val="auto"/>
      </w:rPr>
      <w:tblPr/>
      <w:tcPr>
        <w:tcBorders>
          <w:top w:val="single" w:color="000000" w:sz="6" w:space="0"/>
          <w:tl2br w:val="nil"/>
          <w:tr2bl w:val="nil"/>
        </w:tcBorders>
      </w:tcPr>
    </w:tblStylePr>
    <w:tblStylePr w:type="firstCol">
      <w:rPr>
        <w:b/>
        <w:bCs/>
      </w:rPr>
      <w:tblPr/>
      <w:tcPr>
        <w:tcBorders>
          <w:tl2br w:val="nil"/>
          <w:tr2bl w:val="nil"/>
        </w:tcBorders>
      </w:tcPr>
    </w:tblStylePr>
    <w:tblStylePr w:type="nwCell">
      <w:tblPr/>
      <w:tcPr>
        <w:tcBorders>
          <w:tl2br w:val="single" w:color="000000" w:sz="6" w:space="0"/>
          <w:tr2bl w:val="nil"/>
        </w:tcBorders>
      </w:tcPr>
    </w:tblStylePr>
  </w:style>
  <w:style w:type="table" w:styleId="118">
    <w:name w:val="Table Grid 7"/>
    <w:basedOn w:val="12"/>
    <w:semiHidden/>
    <w:unhideWhenUsed/>
    <w:uiPriority w:val="99"/>
    <w:rPr>
      <w:b/>
      <w:bCs/>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il"/>
          <w:tr2bl w:val="nil"/>
        </w:tcBorders>
      </w:tcPr>
    </w:tblStylePr>
    <w:tblStylePr w:type="lastRow">
      <w:rPr>
        <w:b w:val="0"/>
        <w:bCs w:val="0"/>
      </w:rPr>
      <w:tblPr/>
      <w:tcPr>
        <w:tcBorders>
          <w:top w:val="single" w:color="000000" w:sz="6" w:space="0"/>
          <w:tl2br w:val="nil"/>
          <w:tr2bl w:val="nil"/>
        </w:tcBorders>
      </w:tcPr>
    </w:tblStylePr>
    <w:tblStylePr w:type="firstCol">
      <w:rPr>
        <w:b w:val="0"/>
        <w:bCs w:val="0"/>
      </w:rPr>
      <w:tblPr/>
      <w:tcPr>
        <w:tcBorders>
          <w:tl2br w:val="nil"/>
          <w:tr2bl w:val="nil"/>
        </w:tcBorders>
      </w:tcPr>
    </w:tblStylePr>
    <w:tblStylePr w:type="lastCol">
      <w:rPr>
        <w:b w:val="0"/>
        <w:bCs w:val="0"/>
      </w:rPr>
      <w:tblPr/>
      <w:tcPr>
        <w:tcBorders>
          <w:tl2br w:val="nil"/>
          <w:tr2bl w:val="nil"/>
        </w:tcBorders>
      </w:tcPr>
    </w:tblStylePr>
    <w:tblStylePr w:type="nwCell">
      <w:tblPr/>
      <w:tcPr>
        <w:tcBorders>
          <w:tl2br w:val="single" w:color="000000" w:sz="6" w:space="0"/>
          <w:tr2bl w:val="nil"/>
        </w:tcBorders>
      </w:tcPr>
    </w:tblStylePr>
  </w:style>
  <w:style w:type="table" w:styleId="119">
    <w:name w:val="Table Grid 8"/>
    <w:basedOn w:val="12"/>
    <w:semiHidden/>
    <w:unhideWhenUsed/>
    <w:uiPriority w:val="99"/>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il"/>
          <w:tr2bl w:val="nil"/>
        </w:tcBorders>
        <w:shd w:val="solid" w:color="000080" w:fill="FFFFFF"/>
      </w:tcPr>
    </w:tblStylePr>
    <w:tblStylePr w:type="lastRow">
      <w:rPr>
        <w:b/>
        <w:bCs/>
        <w:color w:val="auto"/>
      </w:rPr>
      <w:tblPr/>
      <w:tcPr>
        <w:tcBorders>
          <w:tl2br w:val="nil"/>
          <w:tr2bl w:val="nil"/>
        </w:tcBorders>
      </w:tcPr>
    </w:tblStylePr>
    <w:tblStylePr w:type="lastCol">
      <w:rPr>
        <w:b/>
        <w:bCs/>
        <w:color w:val="auto"/>
      </w:rPr>
      <w:tblPr/>
      <w:tcPr>
        <w:tcBorders>
          <w:tl2br w:val="nil"/>
          <w:tr2bl w:val="nil"/>
        </w:tcBorders>
      </w:tcPr>
    </w:tblStylePr>
  </w:style>
  <w:style w:type="table" w:styleId="120">
    <w:name w:val="Table List 1"/>
    <w:basedOn w:val="12"/>
    <w:semiHidden/>
    <w:unhideWhenUsed/>
    <w:uiPriority w:val="99"/>
    <w:tblPr>
      <w:tblBorders>
        <w:top w:val="single" w:color="008080" w:sz="12" w:space="0"/>
        <w:left w:val="single" w:color="008080" w:sz="6" w:space="0"/>
        <w:bottom w:val="single" w:color="008080" w:sz="12" w:space="0"/>
        <w:right w:val="single" w:color="008080" w:sz="6" w:space="0"/>
      </w:tblBorders>
    </w:tblPr>
    <w:tblStylePr w:type="firstRow">
      <w:rPr>
        <w:b/>
        <w:bCs/>
        <w:i/>
        <w:iCs/>
        <w:color w:val="800000"/>
      </w:rPr>
      <w:tblPr/>
      <w:tcPr>
        <w:tcBorders>
          <w:bottom w:val="single" w:color="000000" w:sz="6" w:space="0"/>
          <w:tl2br w:val="nil"/>
          <w:tr2bl w:val="nil"/>
        </w:tcBorders>
        <w:shd w:val="solid" w:color="C0C0C0" w:fill="FFFFFF"/>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solid" w:color="C0C0C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1">
    <w:name w:val="Table List 2"/>
    <w:basedOn w:val="12"/>
    <w:semiHidden/>
    <w:unhideWhenUsed/>
    <w:uiPriority w:val="99"/>
    <w:tblPr>
      <w:tblBorders>
        <w:bottom w:val="single" w:color="808080" w:sz="12" w:space="0"/>
      </w:tblBorders>
    </w:tblPr>
    <w:tblStylePr w:type="firstRow">
      <w:rPr>
        <w:b/>
        <w:bCs/>
        <w:color w:val="FFFFFF"/>
      </w:rPr>
      <w:tblPr/>
      <w:tcPr>
        <w:tcBorders>
          <w:bottom w:val="single" w:color="000000" w:sz="6" w:space="0"/>
          <w:tl2br w:val="nil"/>
          <w:tr2bl w:val="nil"/>
        </w:tcBorders>
        <w:shd w:val="pct75" w:color="008080" w:fill="008000"/>
      </w:tcPr>
    </w:tblStylePr>
    <w:tblStylePr w:type="lastRow">
      <w:tblPr/>
      <w:tcPr>
        <w:tcBorders>
          <w:top w:val="single" w:color="000000" w:sz="6" w:space="0"/>
          <w:tl2br w:val="nil"/>
          <w:tr2bl w:val="nil"/>
        </w:tcBorders>
      </w:tcPr>
    </w:tblStylePr>
    <w:tblStylePr w:type="band1Horz">
      <w:rPr>
        <w:color w:val="auto"/>
      </w:rPr>
      <w:tblPr/>
      <w:tcPr>
        <w:tcBorders>
          <w:tl2br w:val="nil"/>
          <w:tr2bl w:val="nil"/>
        </w:tcBorders>
        <w:shd w:val="pct20" w:color="00FF00" w:fill="FFFFFF"/>
      </w:tcPr>
    </w:tblStylePr>
    <w:tblStylePr w:type="band2Horz">
      <w:rPr>
        <w:color w:val="auto"/>
      </w:rPr>
      <w:tblPr/>
      <w:tcPr>
        <w:tcBorders>
          <w:tl2br w:val="nil"/>
          <w:tr2bl w:val="nil"/>
        </w:tcBorders>
      </w:tcPr>
    </w:tblStylePr>
    <w:tblStylePr w:type="swCell">
      <w:rPr>
        <w:b/>
        <w:bCs/>
      </w:rPr>
      <w:tblPr/>
      <w:tcPr>
        <w:tcBorders>
          <w:tl2br w:val="nil"/>
          <w:tr2bl w:val="nil"/>
        </w:tcBorders>
      </w:tcPr>
    </w:tblStylePr>
  </w:style>
  <w:style w:type="table" w:styleId="122">
    <w:name w:val="Table List 3"/>
    <w:basedOn w:val="12"/>
    <w:semiHidden/>
    <w:unhideWhenUsed/>
    <w:uiPriority w:val="99"/>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swCell">
      <w:rPr>
        <w:i/>
        <w:iCs/>
        <w:color w:val="000080"/>
      </w:rPr>
      <w:tblPr/>
      <w:tcPr>
        <w:tcBorders>
          <w:tl2br w:val="nil"/>
          <w:tr2bl w:val="nil"/>
        </w:tcBorders>
      </w:tcPr>
    </w:tblStylePr>
  </w:style>
  <w:style w:type="table" w:styleId="123">
    <w:name w:val="Table List 4"/>
    <w:basedOn w:val="12"/>
    <w:semiHidden/>
    <w:unhideWhenUsed/>
    <w:uiPriority w:val="99"/>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il"/>
          <w:tr2bl w:val="nil"/>
        </w:tcBorders>
        <w:shd w:val="solid" w:color="808080" w:fill="FFFFFF"/>
      </w:tcPr>
    </w:tblStylePr>
  </w:style>
  <w:style w:type="table" w:styleId="124">
    <w:name w:val="Table List 5"/>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il"/>
          <w:tr2bl w:val="nil"/>
        </w:tcBorders>
      </w:tcPr>
    </w:tblStylePr>
    <w:tblStylePr w:type="firstCol">
      <w:rPr>
        <w:b/>
        <w:bCs/>
      </w:rPr>
      <w:tblPr/>
      <w:tcPr>
        <w:tcBorders>
          <w:tl2br w:val="nil"/>
          <w:tr2bl w:val="nil"/>
        </w:tcBorders>
      </w:tcPr>
    </w:tblStylePr>
  </w:style>
  <w:style w:type="table" w:styleId="125">
    <w:name w:val="Table List 6"/>
    <w:basedOn w:val="12"/>
    <w:semiHidden/>
    <w:unhideWhenUsed/>
    <w:uiPriority w:val="99"/>
    <w:tblPr>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il"/>
          <w:tr2bl w:val="nil"/>
        </w:tcBorders>
      </w:tcPr>
    </w:tblStylePr>
    <w:tblStylePr w:type="firstCol">
      <w:rPr>
        <w:b/>
        <w:bCs/>
      </w:rPr>
      <w:tblPr/>
      <w:tcPr>
        <w:tcBorders>
          <w:right w:val="single" w:color="000000" w:sz="12" w:space="0"/>
          <w:tl2br w:val="nil"/>
          <w:tr2bl w:val="nil"/>
        </w:tcBorders>
      </w:tcPr>
    </w:tblStylePr>
    <w:tblStylePr w:type="band1Horz">
      <w:tblPr/>
      <w:tcPr>
        <w:tcBorders>
          <w:tl2br w:val="nil"/>
          <w:tr2bl w:val="nil"/>
        </w:tcBorders>
        <w:shd w:val="pct25" w:color="000000" w:fill="FFFFFF"/>
      </w:tcPr>
    </w:tblStylePr>
    <w:tblStylePr w:type="nwCell">
      <w:tblPr/>
      <w:tcPr>
        <w:tcBorders>
          <w:tl2br w:val="single" w:color="000000" w:sz="6" w:space="0"/>
          <w:tr2bl w:val="nil"/>
        </w:tcBorders>
      </w:tcPr>
    </w:tblStylePr>
  </w:style>
  <w:style w:type="table" w:styleId="126">
    <w:name w:val="Table List 7"/>
    <w:basedOn w:val="12"/>
    <w:semiHidden/>
    <w:unhideWhenUsed/>
    <w:uiPriority w:val="99"/>
    <w:tblPr>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il"/>
          <w:tr2bl w:val="nil"/>
        </w:tcBorders>
        <w:shd w:val="solid" w:color="C0C0C0" w:fill="FFFFFF"/>
      </w:tcPr>
    </w:tblStylePr>
    <w:tblStylePr w:type="lastRow">
      <w:rPr>
        <w:b/>
        <w:bCs/>
      </w:rPr>
      <w:tblPr/>
      <w:tcPr>
        <w:tcBorders>
          <w:top w:val="single" w:color="008000" w:sz="12"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0" w:color="000000" w:fill="FFFFFF"/>
      </w:tcPr>
    </w:tblStylePr>
    <w:tblStylePr w:type="band2Horz">
      <w:tblPr/>
      <w:tcPr>
        <w:tcBorders>
          <w:tl2br w:val="nil"/>
          <w:tr2bl w:val="nil"/>
        </w:tcBorders>
        <w:shd w:val="pct25" w:color="FFFF00" w:fill="FFFFFF"/>
      </w:tcPr>
    </w:tblStylePr>
  </w:style>
  <w:style w:type="table" w:styleId="127">
    <w:name w:val="Table List 8"/>
    <w:basedOn w:val="12"/>
    <w:semiHidden/>
    <w:unhideWhenUsed/>
    <w:uiPriority w:val="99"/>
    <w:tblPr>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iCs/>
      </w:rPr>
      <w:tblPr/>
      <w:tcPr>
        <w:tcBorders>
          <w:bottom w:val="single" w:color="000000" w:sz="6" w:space="0"/>
          <w:tl2br w:val="nil"/>
          <w:tr2bl w:val="nil"/>
        </w:tcBorders>
        <w:shd w:val="solid" w:color="FFFF00" w:fill="FFFFFF"/>
      </w:tcPr>
    </w:tblStylePr>
    <w:tblStylePr w:type="lastRow">
      <w:rPr>
        <w:b/>
        <w:bCs/>
      </w:rPr>
      <w:tblPr/>
      <w:tcPr>
        <w:tcBorders>
          <w:top w:val="single" w:color="000000" w:sz="6" w:space="0"/>
          <w:tl2br w:val="nil"/>
          <w:tr2bl w:val="nil"/>
        </w:tcBorders>
      </w:tcPr>
    </w:tblStylePr>
    <w:tblStylePr w:type="firstCol">
      <w:rPr>
        <w:b/>
        <w:bCs/>
      </w:rPr>
      <w:tblPr/>
      <w:tcPr>
        <w:tcBorders>
          <w:tl2br w:val="nil"/>
          <w:tr2bl w:val="nil"/>
        </w:tcBorders>
      </w:tcPr>
    </w:tblStylePr>
    <w:tblStylePr w:type="lastCol">
      <w:rPr>
        <w:b/>
        <w:bCs/>
      </w:rPr>
      <w:tblPr/>
      <w:tcPr>
        <w:tcBorders>
          <w:tl2br w:val="nil"/>
          <w:tr2bl w:val="nil"/>
        </w:tcBorders>
      </w:tcPr>
    </w:tblStylePr>
    <w:tblStylePr w:type="band1Horz">
      <w:rPr>
        <w:color w:val="auto"/>
      </w:rPr>
      <w:tblPr/>
      <w:tcPr>
        <w:tcBorders>
          <w:tl2br w:val="nil"/>
          <w:tr2bl w:val="nil"/>
        </w:tcBorders>
        <w:shd w:val="pct25" w:color="FFFF00" w:fill="FFFFFF"/>
      </w:tcPr>
    </w:tblStylePr>
    <w:tblStylePr w:type="band2Horz">
      <w:tblPr/>
      <w:tcPr>
        <w:tcBorders>
          <w:tl2br w:val="nil"/>
          <w:tr2bl w:val="nil"/>
        </w:tcBorders>
        <w:shd w:val="pct50" w:color="FF0000" w:fill="FFFFFF"/>
      </w:tcPr>
    </w:tblStylePr>
    <w:tblStylePr w:type="nwCell">
      <w:tblPr/>
      <w:tcPr>
        <w:tcBorders>
          <w:tl2br w:val="single" w:color="auto" w:sz="6" w:space="0"/>
          <w:tr2bl w:val="nil"/>
        </w:tcBorders>
      </w:tcPr>
    </w:tblStylePr>
  </w:style>
  <w:style w:type="paragraph" w:styleId="128">
    <w:name w:val="table of authorities"/>
    <w:basedOn w:val="1"/>
    <w:next w:val="1"/>
    <w:semiHidden/>
    <w:unhideWhenUsed/>
    <w:uiPriority w:val="99"/>
    <w:pPr>
      <w:ind w:left="180" w:hanging="180"/>
    </w:pPr>
  </w:style>
  <w:style w:type="paragraph" w:styleId="129">
    <w:name w:val="table of figures"/>
    <w:basedOn w:val="1"/>
    <w:next w:val="1"/>
    <w:semiHidden/>
    <w:unhideWhenUsed/>
    <w:uiPriority w:val="99"/>
  </w:style>
  <w:style w:type="table" w:styleId="130">
    <w:name w:val="Table Professional"/>
    <w:basedOn w:val="12"/>
    <w:semiHidden/>
    <w:unhideWhenUsed/>
    <w:uiPriority w:val="99"/>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il"/>
          <w:tr2bl w:val="nil"/>
        </w:tcBorders>
        <w:shd w:val="solid" w:color="000000" w:fill="FFFFFF"/>
      </w:tcPr>
    </w:tblStylePr>
  </w:style>
  <w:style w:type="table" w:styleId="131">
    <w:name w:val="Table Simple 1"/>
    <w:basedOn w:val="12"/>
    <w:semiHidden/>
    <w:unhideWhenUsed/>
    <w:uiPriority w:val="99"/>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il"/>
          <w:tr2bl w:val="nil"/>
        </w:tcBorders>
      </w:tcPr>
    </w:tblStylePr>
    <w:tblStylePr w:type="lastRow">
      <w:tblPr/>
      <w:tcPr>
        <w:tcBorders>
          <w:top w:val="single" w:color="008000" w:sz="6" w:space="0"/>
          <w:tl2br w:val="nil"/>
          <w:tr2bl w:val="nil"/>
        </w:tcBorders>
      </w:tcPr>
    </w:tblStylePr>
  </w:style>
  <w:style w:type="table" w:styleId="132">
    <w:name w:val="Table Simple 2"/>
    <w:basedOn w:val="12"/>
    <w:semiHidden/>
    <w:unhideWhenUsed/>
    <w:uiPriority w:val="99"/>
    <w:tblPr/>
    <w:tblStylePr w:type="firstRow">
      <w:rPr>
        <w:b/>
        <w:bCs/>
      </w:rPr>
      <w:tblPr/>
      <w:tcPr>
        <w:tcBorders>
          <w:bottom w:val="single" w:color="000000" w:sz="12" w:space="0"/>
          <w:tl2br w:val="nil"/>
          <w:tr2bl w:val="nil"/>
        </w:tcBorders>
      </w:tcPr>
    </w:tblStylePr>
    <w:tblStylePr w:type="lastRow">
      <w:rPr>
        <w:b/>
        <w:bCs/>
        <w:color w:val="auto"/>
      </w:rPr>
      <w:tblPr/>
      <w:tcPr>
        <w:tcBorders>
          <w:top w:val="single" w:color="000000" w:sz="6" w:space="0"/>
          <w:tl2br w:val="nil"/>
          <w:tr2bl w:val="nil"/>
        </w:tcBorders>
      </w:tcPr>
    </w:tblStylePr>
    <w:tblStylePr w:type="firstCol">
      <w:rPr>
        <w:b/>
        <w:bCs/>
      </w:rPr>
      <w:tblPr/>
      <w:tcPr>
        <w:tcBorders>
          <w:right w:val="single" w:color="000000" w:sz="12" w:space="0"/>
          <w:tl2br w:val="nil"/>
          <w:tr2bl w:val="nil"/>
        </w:tcBorders>
      </w:tcPr>
    </w:tblStylePr>
    <w:tblStylePr w:type="lastCol">
      <w:rPr>
        <w:b/>
        <w:bCs/>
      </w:rPr>
      <w:tblPr/>
      <w:tcPr>
        <w:tcBorders>
          <w:left w:val="single" w:color="000000" w:sz="6" w:space="0"/>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type="table" w:styleId="133">
    <w:name w:val="Table Simple 3"/>
    <w:basedOn w:val="12"/>
    <w:semiHidden/>
    <w:unhideWhenUsed/>
    <w:uiPriority w:val="99"/>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il"/>
          <w:tr2bl w:val="nil"/>
        </w:tcBorders>
        <w:shd w:val="solid" w:color="000000" w:fill="FFFFFF"/>
      </w:tcPr>
    </w:tblStylePr>
  </w:style>
  <w:style w:type="table" w:styleId="134">
    <w:name w:val="Table Subtle 1"/>
    <w:basedOn w:val="12"/>
    <w:semiHidden/>
    <w:unhideWhenUsed/>
    <w:uiPriority w:val="99"/>
    <w:tblPr>
      <w:tblStyleRowBandSize w:val="1"/>
    </w:tblPr>
    <w:tblStylePr w:type="firstRow">
      <w:tblPr/>
      <w:tcPr>
        <w:tcBorders>
          <w:top w:val="single" w:color="000000" w:sz="6" w:space="0"/>
          <w:bottom w:val="single" w:color="000000" w:sz="12" w:space="0"/>
          <w:tl2br w:val="nil"/>
          <w:tr2bl w:val="nil"/>
        </w:tcBorders>
      </w:tcPr>
    </w:tblStylePr>
    <w:tblStylePr w:type="lastRow">
      <w:tblPr/>
      <w:tcPr>
        <w:tcBorders>
          <w:top w:val="single" w:color="000000" w:sz="12" w:space="0"/>
          <w:tl2br w:val="nil"/>
          <w:tr2bl w:val="nil"/>
        </w:tcBorders>
        <w:shd w:val="pct25" w:color="800080" w:fill="FFFFFF"/>
      </w:tcPr>
    </w:tblStylePr>
    <w:tblStylePr w:type="firstCol">
      <w:tblPr/>
      <w:tcPr>
        <w:tcBorders>
          <w:right w:val="single" w:color="000000" w:sz="12" w:space="0"/>
          <w:tl2br w:val="nil"/>
          <w:tr2bl w:val="nil"/>
        </w:tcBorders>
      </w:tcPr>
    </w:tblStylePr>
    <w:tblStylePr w:type="lastCol">
      <w:tblPr/>
      <w:tcPr>
        <w:tcBorders>
          <w:left w:val="single" w:color="000000" w:sz="12" w:space="0"/>
          <w:tl2br w:val="nil"/>
          <w:tr2bl w:val="nil"/>
        </w:tcBorders>
      </w:tcPr>
    </w:tblStylePr>
    <w:tblStylePr w:type="band1Horz">
      <w:tblPr/>
      <w:tcPr>
        <w:tcBorders>
          <w:bottom w:val="single" w:color="000000" w:sz="6"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5">
    <w:name w:val="Table Subtle 2"/>
    <w:basedOn w:val="12"/>
    <w:semiHidden/>
    <w:unhideWhenUsed/>
    <w:uiPriority w:val="99"/>
    <w:tblPr>
      <w:tblBorders>
        <w:left w:val="single" w:color="000000" w:sz="6" w:space="0"/>
        <w:right w:val="single" w:color="000000" w:sz="6" w:space="0"/>
      </w:tblBorders>
    </w:tblPr>
    <w:tblStylePr w:type="firstRow">
      <w:tblPr/>
      <w:tcPr>
        <w:tcBorders>
          <w:bottom w:val="single" w:color="000000" w:sz="12" w:space="0"/>
          <w:tl2br w:val="nil"/>
          <w:tr2bl w:val="nil"/>
        </w:tcBorders>
      </w:tcPr>
    </w:tblStylePr>
    <w:tblStylePr w:type="lastRow">
      <w:tblPr/>
      <w:tcPr>
        <w:tcBorders>
          <w:top w:val="single" w:color="000000" w:sz="12" w:space="0"/>
          <w:tl2br w:val="nil"/>
          <w:tr2bl w:val="nil"/>
        </w:tcBorders>
      </w:tcPr>
    </w:tblStylePr>
    <w:tblStylePr w:type="firstCol">
      <w:tblPr/>
      <w:tcPr>
        <w:tcBorders>
          <w:right w:val="single" w:color="000000" w:sz="12" w:space="0"/>
          <w:tl2br w:val="nil"/>
          <w:tr2bl w:val="nil"/>
        </w:tcBorders>
        <w:shd w:val="pct25" w:color="008000" w:fill="FFFFFF"/>
      </w:tcPr>
    </w:tblStylePr>
    <w:tblStylePr w:type="lastCol">
      <w:tblPr/>
      <w:tcPr>
        <w:tcBorders>
          <w:left w:val="single" w:color="000000" w:sz="12" w:space="0"/>
          <w:tl2br w:val="nil"/>
          <w:tr2bl w:val="nil"/>
        </w:tcBorders>
        <w:shd w:val="pct25" w:color="808000" w:fill="FFFFFF"/>
      </w:tcPr>
    </w:tblStylePr>
    <w:tblStylePr w:type="neCell">
      <w:rPr>
        <w:b/>
        <w:bCs/>
      </w:rPr>
      <w:tblPr/>
      <w:tcPr>
        <w:tcBorders>
          <w:tl2br w:val="nil"/>
          <w:tr2bl w:val="nil"/>
        </w:tcBorders>
      </w:tcPr>
    </w:tblStylePr>
    <w:tblStylePr w:type="swCell">
      <w:rPr>
        <w:b/>
        <w:bCs/>
      </w:rPr>
      <w:tblPr/>
      <w:tcPr>
        <w:tcBorders>
          <w:tl2br w:val="nil"/>
          <w:tr2bl w:val="nil"/>
        </w:tcBorders>
      </w:tcPr>
    </w:tblStylePr>
  </w:style>
  <w:style w:type="table" w:styleId="136">
    <w:name w:val="Table Theme"/>
    <w:basedOn w:val="12"/>
    <w:semiHidden/>
    <w:unhideWhenUsed/>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137">
    <w:name w:val="Table Web 1"/>
    <w:basedOn w:val="12"/>
    <w:semiHidden/>
    <w:unhideWhenUsed/>
    <w:uiPriority w:val="99"/>
    <w:tblPr>
      <w:tblCellSpacing w:w="20" w:type="dxa"/>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8">
    <w:name w:val="Table Web 2"/>
    <w:basedOn w:val="12"/>
    <w:semiHidden/>
    <w:unhideWhenUsed/>
    <w:uiPriority w:val="99"/>
    <w:tblPr>
      <w:tblCellSpacing w:w="20" w:type="dxa"/>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table" w:styleId="139">
    <w:name w:val="Table Web 3"/>
    <w:basedOn w:val="12"/>
    <w:semiHidden/>
    <w:unhideWhenUsed/>
    <w:uiPriority w:val="99"/>
    <w:tblPr>
      <w:tblCellSpacing w:w="20" w:type="dxa"/>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rPr>
      <w:tblCellSpacing w:w="20" w:type="dxa"/>
    </w:trPr>
    <w:tcPr>
      <w:shd w:val="clear" w:color="auto" w:fill="auto"/>
    </w:tcPr>
    <w:tblStylePr w:type="firstRow">
      <w:rPr>
        <w:color w:val="auto"/>
      </w:rPr>
      <w:tblPr/>
      <w:tcPr>
        <w:tcBorders>
          <w:tl2br w:val="nil"/>
          <w:tr2bl w:val="nil"/>
        </w:tcBorders>
      </w:tcPr>
    </w:tblStylePr>
  </w:style>
  <w:style w:type="paragraph" w:styleId="140">
    <w:name w:val="Title"/>
    <w:basedOn w:val="1"/>
    <w:next w:val="1"/>
    <w:link w:val="250"/>
    <w:qFormat/>
    <w:uiPriority w:val="10"/>
    <w:rPr>
      <w:caps/>
      <w:color w:val="000000" w:themeColor="text1"/>
      <w:sz w:val="96"/>
      <w:szCs w:val="76"/>
      <w14:textFill>
        <w14:solidFill>
          <w14:schemeClr w14:val="tx1"/>
        </w14:solidFill>
      </w14:textFill>
    </w:rPr>
  </w:style>
  <w:style w:type="paragraph" w:styleId="141">
    <w:name w:val="toa heading"/>
    <w:basedOn w:val="1"/>
    <w:next w:val="1"/>
    <w:semiHidden/>
    <w:uiPriority w:val="99"/>
    <w:pPr>
      <w:spacing w:before="120"/>
    </w:pPr>
    <w:rPr>
      <w:rFonts w:eastAsiaTheme="majorEastAsia" w:cstheme="majorBidi"/>
      <w:b/>
      <w:bCs/>
      <w:sz w:val="24"/>
      <w:szCs w:val="24"/>
    </w:rPr>
  </w:style>
  <w:style w:type="paragraph" w:styleId="142">
    <w:name w:val="toc 1"/>
    <w:basedOn w:val="1"/>
    <w:next w:val="1"/>
    <w:autoRedefine/>
    <w:semiHidden/>
    <w:uiPriority w:val="39"/>
    <w:pPr>
      <w:spacing w:after="100"/>
    </w:pPr>
  </w:style>
  <w:style w:type="paragraph" w:styleId="143">
    <w:name w:val="toc 2"/>
    <w:basedOn w:val="1"/>
    <w:next w:val="1"/>
    <w:autoRedefine/>
    <w:semiHidden/>
    <w:uiPriority w:val="39"/>
    <w:pPr>
      <w:spacing w:after="100"/>
      <w:ind w:left="180"/>
    </w:pPr>
  </w:style>
  <w:style w:type="paragraph" w:styleId="144">
    <w:name w:val="toc 3"/>
    <w:basedOn w:val="1"/>
    <w:next w:val="1"/>
    <w:autoRedefine/>
    <w:semiHidden/>
    <w:uiPriority w:val="39"/>
    <w:pPr>
      <w:spacing w:after="100"/>
      <w:ind w:left="360"/>
    </w:pPr>
  </w:style>
  <w:style w:type="paragraph" w:styleId="145">
    <w:name w:val="toc 4"/>
    <w:basedOn w:val="1"/>
    <w:next w:val="1"/>
    <w:autoRedefine/>
    <w:semiHidden/>
    <w:uiPriority w:val="39"/>
    <w:pPr>
      <w:spacing w:after="100"/>
      <w:ind w:left="540"/>
    </w:pPr>
  </w:style>
  <w:style w:type="paragraph" w:styleId="146">
    <w:name w:val="toc 5"/>
    <w:basedOn w:val="1"/>
    <w:next w:val="1"/>
    <w:autoRedefine/>
    <w:semiHidden/>
    <w:uiPriority w:val="39"/>
    <w:pPr>
      <w:spacing w:after="100"/>
      <w:ind w:left="720"/>
    </w:pPr>
  </w:style>
  <w:style w:type="paragraph" w:styleId="147">
    <w:name w:val="toc 6"/>
    <w:basedOn w:val="1"/>
    <w:next w:val="1"/>
    <w:autoRedefine/>
    <w:semiHidden/>
    <w:uiPriority w:val="39"/>
    <w:pPr>
      <w:spacing w:after="100"/>
      <w:ind w:left="900"/>
    </w:pPr>
  </w:style>
  <w:style w:type="paragraph" w:styleId="148">
    <w:name w:val="toc 7"/>
    <w:basedOn w:val="1"/>
    <w:next w:val="1"/>
    <w:autoRedefine/>
    <w:semiHidden/>
    <w:uiPriority w:val="39"/>
    <w:pPr>
      <w:spacing w:after="100"/>
      <w:ind w:left="1080"/>
    </w:pPr>
  </w:style>
  <w:style w:type="paragraph" w:styleId="149">
    <w:name w:val="toc 8"/>
    <w:basedOn w:val="1"/>
    <w:next w:val="1"/>
    <w:autoRedefine/>
    <w:semiHidden/>
    <w:uiPriority w:val="39"/>
    <w:pPr>
      <w:spacing w:after="100"/>
      <w:ind w:left="1260"/>
    </w:pPr>
  </w:style>
  <w:style w:type="paragraph" w:styleId="150">
    <w:name w:val="toc 9"/>
    <w:basedOn w:val="1"/>
    <w:next w:val="1"/>
    <w:autoRedefine/>
    <w:semiHidden/>
    <w:uiPriority w:val="39"/>
    <w:pPr>
      <w:spacing w:after="100"/>
      <w:ind w:left="1440"/>
    </w:pPr>
  </w:style>
  <w:style w:type="table" w:styleId="151">
    <w:name w:val="Light Shading"/>
    <w:basedOn w:val="12"/>
    <w:semiHidden/>
    <w:unhideWhenUsed/>
    <w:uiPriority w:val="60"/>
    <w:rPr>
      <w:color w:val="000000" w:themeColor="text1" w:themeShade="BF"/>
    </w:rPr>
    <w:tblPr>
      <w:tblBorders>
        <w:top w:val="single" w:color="000000" w:themeColor="text1" w:sz="8" w:space="0"/>
        <w:bottom w:val="single" w:color="000000" w:themeColor="text1" w:sz="8" w:space="0"/>
      </w:tblBorders>
    </w:tblPr>
    <w:tblStylePr w:type="fir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lastRow">
      <w:pPr>
        <w:spacing w:before="0" w:after="0" w:line="240" w:lineRule="auto"/>
      </w:pPr>
      <w:rPr>
        <w:b/>
        <w:bCs/>
      </w:rPr>
      <w:tblPr/>
      <w:tcPr>
        <w:tcBorders>
          <w:top w:val="single" w:color="000000" w:themeColor="text1" w:sz="8" w:space="0"/>
          <w:left w:val="nil"/>
          <w:bottom w:val="single" w:color="000000" w:themeColor="tex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left w:val="nil"/>
          <w:right w:val="nil"/>
          <w:insideH w:val="nil"/>
          <w:insideV w:val="nil"/>
        </w:tcBorders>
        <w:shd w:val="clear" w:color="auto" w:fill="BFBFBF" w:themeFill="text1" w:themeFillTint="3F"/>
      </w:tcPr>
    </w:tblStylePr>
  </w:style>
  <w:style w:type="table" w:styleId="152">
    <w:name w:val="Light Shading Accent 1"/>
    <w:basedOn w:val="12"/>
    <w:semiHidden/>
    <w:unhideWhenUsed/>
    <w:uiPriority w:val="60"/>
    <w:rPr>
      <w:color w:val="558BB8" w:themeColor="accent1" w:themeShade="BF"/>
    </w:rPr>
    <w:tblPr>
      <w:tblBorders>
        <w:top w:val="single" w:color="94B6D2" w:themeColor="accent1" w:sz="8" w:space="0"/>
        <w:bottom w:val="single" w:color="94B6D2" w:themeColor="accent1" w:sz="8" w:space="0"/>
      </w:tblBorders>
    </w:tblPr>
    <w:tblStylePr w:type="fir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lastRow">
      <w:pPr>
        <w:spacing w:before="0" w:after="0" w:line="240" w:lineRule="auto"/>
      </w:pPr>
      <w:rPr>
        <w:b/>
        <w:bCs/>
      </w:rPr>
      <w:tblPr/>
      <w:tcPr>
        <w:tcBorders>
          <w:top w:val="single" w:color="94B6D2" w:themeColor="accent1" w:sz="8" w:space="0"/>
          <w:left w:val="nil"/>
          <w:bottom w:val="single" w:color="94B6D2" w:themeColor="accent1"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left w:val="nil"/>
          <w:right w:val="nil"/>
          <w:insideH w:val="nil"/>
          <w:insideV w:val="nil"/>
        </w:tcBorders>
        <w:shd w:val="clear" w:color="auto" w:fill="E4ECF3" w:themeFill="accent1" w:themeFillTint="3F"/>
      </w:tcPr>
    </w:tblStylePr>
  </w:style>
  <w:style w:type="table" w:styleId="153">
    <w:name w:val="Light Shading Accent 2"/>
    <w:basedOn w:val="12"/>
    <w:semiHidden/>
    <w:unhideWhenUsed/>
    <w:uiPriority w:val="60"/>
    <w:rPr>
      <w:color w:val="B95B22" w:themeColor="accent2" w:themeShade="BF"/>
    </w:rPr>
    <w:tblPr>
      <w:tblBorders>
        <w:top w:val="single" w:color="DD8047" w:themeColor="accent2" w:sz="8" w:space="0"/>
        <w:bottom w:val="single" w:color="DD8047" w:themeColor="accent2" w:sz="8" w:space="0"/>
      </w:tblBorders>
    </w:tblPr>
    <w:tblStylePr w:type="fir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lastRow">
      <w:pPr>
        <w:spacing w:before="0" w:after="0" w:line="240" w:lineRule="auto"/>
      </w:pPr>
      <w:rPr>
        <w:b/>
        <w:bCs/>
      </w:rPr>
      <w:tblPr/>
      <w:tcPr>
        <w:tcBorders>
          <w:top w:val="single" w:color="DD8047" w:themeColor="accent2" w:sz="8" w:space="0"/>
          <w:left w:val="nil"/>
          <w:bottom w:val="single" w:color="DD8047" w:themeColor="accent2"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left w:val="nil"/>
          <w:right w:val="nil"/>
          <w:insideH w:val="nil"/>
          <w:insideV w:val="nil"/>
        </w:tcBorders>
        <w:shd w:val="clear" w:color="auto" w:fill="F6DFD1" w:themeFill="accent2" w:themeFillTint="3F"/>
      </w:tcPr>
    </w:tblStylePr>
  </w:style>
  <w:style w:type="table" w:styleId="154">
    <w:name w:val="Light Shading Accent 3"/>
    <w:basedOn w:val="12"/>
    <w:semiHidden/>
    <w:unhideWhenUsed/>
    <w:uiPriority w:val="60"/>
    <w:rPr>
      <w:color w:val="81875A" w:themeColor="accent3" w:themeShade="BF"/>
    </w:rPr>
    <w:tblPr>
      <w:tblBorders>
        <w:top w:val="single" w:color="A5AB81" w:themeColor="accent3" w:sz="8" w:space="0"/>
        <w:bottom w:val="single" w:color="A5AB81" w:themeColor="accent3" w:sz="8" w:space="0"/>
      </w:tblBorders>
    </w:tblPr>
    <w:tblStylePr w:type="fir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lastRow">
      <w:pPr>
        <w:spacing w:before="0" w:after="0" w:line="240" w:lineRule="auto"/>
      </w:pPr>
      <w:rPr>
        <w:b/>
        <w:bCs/>
      </w:rPr>
      <w:tblPr/>
      <w:tcPr>
        <w:tcBorders>
          <w:top w:val="single" w:color="A5AB81" w:themeColor="accent3" w:sz="8" w:space="0"/>
          <w:left w:val="nil"/>
          <w:bottom w:val="single" w:color="A5AB81" w:themeColor="accent3"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left w:val="nil"/>
          <w:right w:val="nil"/>
          <w:insideH w:val="nil"/>
          <w:insideV w:val="nil"/>
        </w:tcBorders>
        <w:shd w:val="clear" w:color="auto" w:fill="E8EADF" w:themeFill="accent3" w:themeFillTint="3F"/>
      </w:tcPr>
    </w:tblStylePr>
  </w:style>
  <w:style w:type="table" w:styleId="155">
    <w:name w:val="Light Shading Accent 4"/>
    <w:basedOn w:val="12"/>
    <w:semiHidden/>
    <w:unhideWhenUsed/>
    <w:uiPriority w:val="60"/>
    <w:rPr>
      <w:color w:val="BA8F2D" w:themeColor="accent4" w:themeShade="BF"/>
    </w:rPr>
    <w:tblPr>
      <w:tblBorders>
        <w:top w:val="single" w:color="D8B25C" w:themeColor="accent4" w:sz="8" w:space="0"/>
        <w:bottom w:val="single" w:color="D8B25C" w:themeColor="accent4" w:sz="8" w:space="0"/>
      </w:tblBorders>
    </w:tblPr>
    <w:tblStylePr w:type="fir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lastRow">
      <w:pPr>
        <w:spacing w:before="0" w:after="0" w:line="240" w:lineRule="auto"/>
      </w:pPr>
      <w:rPr>
        <w:b/>
        <w:bCs/>
      </w:rPr>
      <w:tblPr/>
      <w:tcPr>
        <w:tcBorders>
          <w:top w:val="single" w:color="D8B25C" w:themeColor="accent4" w:sz="8" w:space="0"/>
          <w:left w:val="nil"/>
          <w:bottom w:val="single" w:color="D8B25C" w:themeColor="accent4"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left w:val="nil"/>
          <w:right w:val="nil"/>
          <w:insideH w:val="nil"/>
          <w:insideV w:val="nil"/>
        </w:tcBorders>
        <w:shd w:val="clear" w:color="auto" w:fill="F5EBD6" w:themeFill="accent4" w:themeFillTint="3F"/>
      </w:tcPr>
    </w:tblStylePr>
  </w:style>
  <w:style w:type="table" w:styleId="156">
    <w:name w:val="Light Shading Accent 5"/>
    <w:basedOn w:val="12"/>
    <w:semiHidden/>
    <w:unhideWhenUsed/>
    <w:uiPriority w:val="60"/>
    <w:rPr>
      <w:color w:val="578379" w:themeColor="accent5" w:themeShade="BF"/>
    </w:rPr>
    <w:tblPr>
      <w:tblBorders>
        <w:top w:val="single" w:color="7BA79D" w:themeColor="accent5" w:sz="8" w:space="0"/>
        <w:bottom w:val="single" w:color="7BA79D" w:themeColor="accent5" w:sz="8" w:space="0"/>
      </w:tblBorders>
    </w:tblPr>
    <w:tblStylePr w:type="fir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lastRow">
      <w:pPr>
        <w:spacing w:before="0" w:after="0" w:line="240" w:lineRule="auto"/>
      </w:pPr>
      <w:rPr>
        <w:b/>
        <w:bCs/>
      </w:rPr>
      <w:tblPr/>
      <w:tcPr>
        <w:tcBorders>
          <w:top w:val="single" w:color="7BA79D" w:themeColor="accent5" w:sz="8" w:space="0"/>
          <w:left w:val="nil"/>
          <w:bottom w:val="single" w:color="7BA79D" w:themeColor="accent5"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left w:val="nil"/>
          <w:right w:val="nil"/>
          <w:insideH w:val="nil"/>
          <w:insideV w:val="nil"/>
        </w:tcBorders>
        <w:shd w:val="clear" w:color="auto" w:fill="DEE9E6" w:themeFill="accent5" w:themeFillTint="3F"/>
      </w:tcPr>
    </w:tblStylePr>
  </w:style>
  <w:style w:type="table" w:styleId="157">
    <w:name w:val="Light Shading Accent 6"/>
    <w:basedOn w:val="12"/>
    <w:semiHidden/>
    <w:unhideWhenUsed/>
    <w:uiPriority w:val="60"/>
    <w:rPr>
      <w:color w:val="726868" w:themeColor="accent6" w:themeShade="BF"/>
    </w:rPr>
    <w:tblPr>
      <w:tblBorders>
        <w:top w:val="single" w:color="968C8C" w:themeColor="accent6" w:sz="8" w:space="0"/>
        <w:bottom w:val="single" w:color="968C8C" w:themeColor="accent6" w:sz="8" w:space="0"/>
      </w:tblBorders>
    </w:tblPr>
    <w:tblStylePr w:type="fir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lastRow">
      <w:pPr>
        <w:spacing w:before="0" w:after="0" w:line="240" w:lineRule="auto"/>
      </w:pPr>
      <w:rPr>
        <w:b/>
        <w:bCs/>
      </w:rPr>
      <w:tblPr/>
      <w:tcPr>
        <w:tcBorders>
          <w:top w:val="single" w:color="968C8C" w:themeColor="accent6" w:sz="8" w:space="0"/>
          <w:left w:val="nil"/>
          <w:bottom w:val="single" w:color="968C8C" w:themeColor="accent6" w:sz="8" w:space="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left w:val="nil"/>
          <w:right w:val="nil"/>
          <w:insideH w:val="nil"/>
          <w:insideV w:val="nil"/>
        </w:tcBorders>
        <w:shd w:val="clear" w:color="auto" w:fill="E5E2E2" w:themeFill="accent6" w:themeFillTint="3F"/>
      </w:tcPr>
    </w:tblStylePr>
  </w:style>
  <w:style w:type="table" w:styleId="158">
    <w:name w:val="Light List"/>
    <w:basedOn w:val="12"/>
    <w:semiHidden/>
    <w:unhideWhenUsed/>
    <w:uiPriority w:val="61"/>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000000" w:themeFill="text1"/>
      </w:tcPr>
    </w:tblStylePr>
    <w:tblStylePr w:type="lastRow">
      <w:pPr>
        <w:spacing w:before="0" w:after="0" w:line="240" w:lineRule="auto"/>
      </w:pPr>
      <w:rPr>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tcBorders>
      </w:tcPr>
    </w:tblStylePr>
    <w:tblStylePr w:type="firstCol">
      <w:rPr>
        <w:b/>
        <w:bCs/>
      </w:rPr>
    </w:tblStylePr>
    <w:tblStylePr w:type="lastCol">
      <w:rPr>
        <w:b/>
        <w:bCs/>
      </w:r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style>
  <w:style w:type="table" w:styleId="159">
    <w:name w:val="Light List Accent 1"/>
    <w:basedOn w:val="12"/>
    <w:semiHidden/>
    <w:unhideWhenUsed/>
    <w:uiPriority w:val="61"/>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4B6D2" w:themeFill="accent1"/>
      </w:tcPr>
    </w:tblStylePr>
    <w:tblStylePr w:type="lastRow">
      <w:pPr>
        <w:spacing w:before="0" w:after="0" w:line="240" w:lineRule="auto"/>
      </w:pPr>
      <w:rPr>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tcBorders>
      </w:tcPr>
    </w:tblStylePr>
    <w:tblStylePr w:type="firstCol">
      <w:rPr>
        <w:b/>
        <w:bCs/>
      </w:rPr>
    </w:tblStylePr>
    <w:tblStylePr w:type="lastCol">
      <w:rPr>
        <w:b/>
        <w:bCs/>
      </w:r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style>
  <w:style w:type="table" w:styleId="160">
    <w:name w:val="Light List Accent 2"/>
    <w:basedOn w:val="12"/>
    <w:semiHidden/>
    <w:unhideWhenUsed/>
    <w:uiPriority w:val="61"/>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D8047" w:themeFill="accent2"/>
      </w:tcPr>
    </w:tblStylePr>
    <w:tblStylePr w:type="lastRow">
      <w:pPr>
        <w:spacing w:before="0" w:after="0" w:line="240" w:lineRule="auto"/>
      </w:pPr>
      <w:rPr>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tcBorders>
      </w:tcPr>
    </w:tblStylePr>
    <w:tblStylePr w:type="firstCol">
      <w:rPr>
        <w:b/>
        <w:bCs/>
      </w:rPr>
    </w:tblStylePr>
    <w:tblStylePr w:type="lastCol">
      <w:rPr>
        <w:b/>
        <w:bCs/>
      </w:r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style>
  <w:style w:type="table" w:styleId="161">
    <w:name w:val="Light List Accent 3"/>
    <w:basedOn w:val="12"/>
    <w:semiHidden/>
    <w:unhideWhenUsed/>
    <w:uiPriority w:val="61"/>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A5AB81" w:themeFill="accent3"/>
      </w:tcPr>
    </w:tblStylePr>
    <w:tblStylePr w:type="lastRow">
      <w:pPr>
        <w:spacing w:before="0" w:after="0" w:line="240" w:lineRule="auto"/>
      </w:pPr>
      <w:rPr>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tcBorders>
      </w:tcPr>
    </w:tblStylePr>
    <w:tblStylePr w:type="firstCol">
      <w:rPr>
        <w:b/>
        <w:bCs/>
      </w:rPr>
    </w:tblStylePr>
    <w:tblStylePr w:type="lastCol">
      <w:rPr>
        <w:b/>
        <w:bCs/>
      </w:r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style>
  <w:style w:type="table" w:styleId="162">
    <w:name w:val="Light List Accent 4"/>
    <w:basedOn w:val="12"/>
    <w:semiHidden/>
    <w:unhideWhenUsed/>
    <w:uiPriority w:val="61"/>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D8B25C" w:themeFill="accent4"/>
      </w:tcPr>
    </w:tblStylePr>
    <w:tblStylePr w:type="lastRow">
      <w:pPr>
        <w:spacing w:before="0" w:after="0" w:line="240" w:lineRule="auto"/>
      </w:pPr>
      <w:rPr>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tcBorders>
      </w:tcPr>
    </w:tblStylePr>
    <w:tblStylePr w:type="firstCol">
      <w:rPr>
        <w:b/>
        <w:bCs/>
      </w:rPr>
    </w:tblStylePr>
    <w:tblStylePr w:type="lastCol">
      <w:rPr>
        <w:b/>
        <w:bCs/>
      </w:r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style>
  <w:style w:type="table" w:styleId="163">
    <w:name w:val="Light List Accent 5"/>
    <w:basedOn w:val="12"/>
    <w:semiHidden/>
    <w:unhideWhenUsed/>
    <w:uiPriority w:val="61"/>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7BA79D" w:themeFill="accent5"/>
      </w:tcPr>
    </w:tblStylePr>
    <w:tblStylePr w:type="lastRow">
      <w:pPr>
        <w:spacing w:before="0" w:after="0" w:line="240" w:lineRule="auto"/>
      </w:pPr>
      <w:rPr>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tcBorders>
      </w:tcPr>
    </w:tblStylePr>
    <w:tblStylePr w:type="firstCol">
      <w:rPr>
        <w:b/>
        <w:bCs/>
      </w:rPr>
    </w:tblStylePr>
    <w:tblStylePr w:type="lastCol">
      <w:rPr>
        <w:b/>
        <w:bCs/>
      </w:r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style>
  <w:style w:type="table" w:styleId="164">
    <w:name w:val="Light List Accent 6"/>
    <w:basedOn w:val="12"/>
    <w:semiHidden/>
    <w:unhideWhenUsed/>
    <w:uiPriority w:val="61"/>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pPr>
        <w:spacing w:before="0" w:after="0" w:line="240" w:lineRule="auto"/>
      </w:pPr>
      <w:rPr>
        <w:b/>
        <w:bCs/>
        <w:color w:val="FFFFFF" w:themeColor="background1"/>
        <w14:textFill>
          <w14:solidFill>
            <w14:schemeClr w14:val="bg1"/>
          </w14:solidFill>
        </w14:textFill>
      </w:rPr>
      <w:tblPr/>
      <w:tcPr>
        <w:shd w:val="clear" w:color="auto" w:fill="968C8C" w:themeFill="accent6"/>
      </w:tcPr>
    </w:tblStylePr>
    <w:tblStylePr w:type="lastRow">
      <w:pPr>
        <w:spacing w:before="0" w:after="0" w:line="240" w:lineRule="auto"/>
      </w:pPr>
      <w:rPr>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tcBorders>
      </w:tcPr>
    </w:tblStylePr>
    <w:tblStylePr w:type="firstCol">
      <w:rPr>
        <w:b/>
        <w:bCs/>
      </w:rPr>
    </w:tblStylePr>
    <w:tblStylePr w:type="lastCol">
      <w:rPr>
        <w:b/>
        <w:bCs/>
      </w:r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style>
  <w:style w:type="table" w:styleId="165">
    <w:name w:val="Light Grid"/>
    <w:basedOn w:val="12"/>
    <w:semiHidden/>
    <w:unhideWhenUsed/>
    <w:uiPriority w:val="62"/>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18" w:space="0"/>
          <w:right w:val="single" w:color="000000" w:themeColor="tex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000000" w:themeColor="text1" w:sz="6" w:space="0"/>
          <w:left w:val="single" w:color="000000" w:themeColor="text1" w:sz="8" w:space="0"/>
          <w:bottom w:val="single" w:color="000000" w:themeColor="text1" w:sz="8" w:space="0"/>
          <w:right w:val="single" w:color="000000" w:themeColor="tex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000000" w:themeColor="text1" w:sz="8" w:space="0"/>
          <w:left w:val="single" w:color="000000" w:themeColor="text1" w:sz="8" w:space="0"/>
          <w:bottom w:val="single" w:color="000000" w:themeColor="text1" w:sz="8" w:space="0"/>
          <w:right w:val="single" w:color="000000" w:themeColor="text1" w:sz="8" w:space="0"/>
        </w:tcBorders>
      </w:tcPr>
    </w:tblStylePr>
    <w:tblStylePr w:type="band1Vert">
      <w:tblPr/>
      <w:tcPr>
        <w:tcBorders>
          <w:top w:val="single" w:color="000000" w:themeColor="text1" w:sz="8" w:space="0"/>
          <w:left w:val="single" w:color="000000" w:themeColor="text1" w:sz="8" w:space="0"/>
          <w:bottom w:val="single" w:color="000000" w:themeColor="text1" w:sz="8" w:space="0"/>
          <w:right w:val="single" w:color="000000" w:themeColor="text1" w:sz="8" w:space="0"/>
        </w:tcBorders>
        <w:shd w:val="clear" w:color="auto" w:fill="BFBFBF" w:themeFill="text1" w:themeFillTint="3F"/>
      </w:tcPr>
    </w:tblStylePr>
    <w:tblStylePr w:type="band1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shd w:val="clear" w:color="auto" w:fill="BFBFBF" w:themeFill="text1" w:themeFillTint="3F"/>
      </w:tcPr>
    </w:tblStylePr>
    <w:tblStylePr w:type="band2Horz">
      <w:tblPr/>
      <w:tcPr>
        <w:tcBorders>
          <w:top w:val="single" w:color="000000" w:themeColor="text1" w:sz="8" w:space="0"/>
          <w:left w:val="single" w:color="000000" w:themeColor="text1" w:sz="8" w:space="0"/>
          <w:bottom w:val="single" w:color="000000" w:themeColor="text1" w:sz="8" w:space="0"/>
          <w:right w:val="single" w:color="000000" w:themeColor="text1" w:sz="8" w:space="0"/>
          <w:insideV w:val="single" w:sz="8" w:space="0"/>
        </w:tcBorders>
      </w:tcPr>
    </w:tblStylePr>
  </w:style>
  <w:style w:type="table" w:styleId="166">
    <w:name w:val="Light Grid Accent 1"/>
    <w:basedOn w:val="12"/>
    <w:semiHidden/>
    <w:unhideWhenUsed/>
    <w:uiPriority w:val="62"/>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18" w:space="0"/>
          <w:right w:val="single" w:color="94B6D2" w:themeColor="accent1"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4B6D2" w:themeColor="accent1" w:sz="6" w:space="0"/>
          <w:left w:val="single" w:color="94B6D2" w:themeColor="accent1" w:sz="8" w:space="0"/>
          <w:bottom w:val="single" w:color="94B6D2" w:themeColor="accent1" w:sz="8" w:space="0"/>
          <w:right w:val="single" w:color="94B6D2" w:themeColor="accent1"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tcPr>
    </w:tblStylePr>
    <w:tblStylePr w:type="band1Vert">
      <w:tblPr/>
      <w:tcPr>
        <w:tcBorders>
          <w:top w:val="single" w:color="94B6D2" w:themeColor="accent1" w:sz="8" w:space="0"/>
          <w:left w:val="single" w:color="94B6D2" w:themeColor="accent1" w:sz="8" w:space="0"/>
          <w:bottom w:val="single" w:color="94B6D2" w:themeColor="accent1" w:sz="8" w:space="0"/>
          <w:right w:val="single" w:color="94B6D2" w:themeColor="accent1" w:sz="8" w:space="0"/>
        </w:tcBorders>
        <w:shd w:val="clear" w:color="auto" w:fill="E4ECF3" w:themeFill="accent1" w:themeFillTint="3F"/>
      </w:tcPr>
    </w:tblStylePr>
    <w:tblStylePr w:type="band1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shd w:val="clear" w:color="auto" w:fill="E4ECF3" w:themeFill="accent1" w:themeFillTint="3F"/>
      </w:tcPr>
    </w:tblStylePr>
    <w:tblStylePr w:type="band2Horz">
      <w:tblPr/>
      <w:tcPr>
        <w:tcBorders>
          <w:top w:val="single" w:color="94B6D2" w:themeColor="accent1" w:sz="8" w:space="0"/>
          <w:left w:val="single" w:color="94B6D2" w:themeColor="accent1" w:sz="8" w:space="0"/>
          <w:bottom w:val="single" w:color="94B6D2" w:themeColor="accent1" w:sz="8" w:space="0"/>
          <w:right w:val="single" w:color="94B6D2" w:themeColor="accent1" w:sz="8" w:space="0"/>
          <w:insideV w:val="single" w:sz="8" w:space="0"/>
        </w:tcBorders>
      </w:tcPr>
    </w:tblStylePr>
  </w:style>
  <w:style w:type="table" w:styleId="167">
    <w:name w:val="Light Grid Accent 2"/>
    <w:basedOn w:val="12"/>
    <w:semiHidden/>
    <w:unhideWhenUsed/>
    <w:uiPriority w:val="62"/>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18" w:space="0"/>
          <w:right w:val="single" w:color="DD8047" w:themeColor="accent2"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D8047" w:themeColor="accent2" w:sz="6" w:space="0"/>
          <w:left w:val="single" w:color="DD8047" w:themeColor="accent2" w:sz="8" w:space="0"/>
          <w:bottom w:val="single" w:color="DD8047" w:themeColor="accent2" w:sz="8" w:space="0"/>
          <w:right w:val="single" w:color="DD8047" w:themeColor="accent2"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tcPr>
    </w:tblStylePr>
    <w:tblStylePr w:type="band1Vert">
      <w:tblPr/>
      <w:tcPr>
        <w:tcBorders>
          <w:top w:val="single" w:color="DD8047" w:themeColor="accent2" w:sz="8" w:space="0"/>
          <w:left w:val="single" w:color="DD8047" w:themeColor="accent2" w:sz="8" w:space="0"/>
          <w:bottom w:val="single" w:color="DD8047" w:themeColor="accent2" w:sz="8" w:space="0"/>
          <w:right w:val="single" w:color="DD8047" w:themeColor="accent2" w:sz="8" w:space="0"/>
        </w:tcBorders>
        <w:shd w:val="clear" w:color="auto" w:fill="F6DFD1" w:themeFill="accent2" w:themeFillTint="3F"/>
      </w:tcPr>
    </w:tblStylePr>
    <w:tblStylePr w:type="band1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shd w:val="clear" w:color="auto" w:fill="F6DFD1" w:themeFill="accent2" w:themeFillTint="3F"/>
      </w:tcPr>
    </w:tblStylePr>
    <w:tblStylePr w:type="band2Horz">
      <w:tblPr/>
      <w:tcPr>
        <w:tcBorders>
          <w:top w:val="single" w:color="DD8047" w:themeColor="accent2" w:sz="8" w:space="0"/>
          <w:left w:val="single" w:color="DD8047" w:themeColor="accent2" w:sz="8" w:space="0"/>
          <w:bottom w:val="single" w:color="DD8047" w:themeColor="accent2" w:sz="8" w:space="0"/>
          <w:right w:val="single" w:color="DD8047" w:themeColor="accent2" w:sz="8" w:space="0"/>
          <w:insideV w:val="single" w:sz="8" w:space="0"/>
        </w:tcBorders>
      </w:tcPr>
    </w:tblStylePr>
  </w:style>
  <w:style w:type="table" w:styleId="168">
    <w:name w:val="Light Grid Accent 3"/>
    <w:basedOn w:val="12"/>
    <w:semiHidden/>
    <w:unhideWhenUsed/>
    <w:uiPriority w:val="62"/>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18" w:space="0"/>
          <w:right w:val="single" w:color="A5AB81" w:themeColor="accent3"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A5AB81" w:themeColor="accent3" w:sz="6" w:space="0"/>
          <w:left w:val="single" w:color="A5AB81" w:themeColor="accent3" w:sz="8" w:space="0"/>
          <w:bottom w:val="single" w:color="A5AB81" w:themeColor="accent3" w:sz="8" w:space="0"/>
          <w:right w:val="single" w:color="A5AB81" w:themeColor="accent3"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tcPr>
    </w:tblStylePr>
    <w:tblStylePr w:type="band1Vert">
      <w:tblPr/>
      <w:tcPr>
        <w:tcBorders>
          <w:top w:val="single" w:color="A5AB81" w:themeColor="accent3" w:sz="8" w:space="0"/>
          <w:left w:val="single" w:color="A5AB81" w:themeColor="accent3" w:sz="8" w:space="0"/>
          <w:bottom w:val="single" w:color="A5AB81" w:themeColor="accent3" w:sz="8" w:space="0"/>
          <w:right w:val="single" w:color="A5AB81" w:themeColor="accent3" w:sz="8" w:space="0"/>
        </w:tcBorders>
        <w:shd w:val="clear" w:color="auto" w:fill="E8EADF" w:themeFill="accent3" w:themeFillTint="3F"/>
      </w:tcPr>
    </w:tblStylePr>
    <w:tblStylePr w:type="band1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shd w:val="clear" w:color="auto" w:fill="E8EADF" w:themeFill="accent3" w:themeFillTint="3F"/>
      </w:tcPr>
    </w:tblStylePr>
    <w:tblStylePr w:type="band2Horz">
      <w:tblPr/>
      <w:tcPr>
        <w:tcBorders>
          <w:top w:val="single" w:color="A5AB81" w:themeColor="accent3" w:sz="8" w:space="0"/>
          <w:left w:val="single" w:color="A5AB81" w:themeColor="accent3" w:sz="8" w:space="0"/>
          <w:bottom w:val="single" w:color="A5AB81" w:themeColor="accent3" w:sz="8" w:space="0"/>
          <w:right w:val="single" w:color="A5AB81" w:themeColor="accent3" w:sz="8" w:space="0"/>
          <w:insideV w:val="single" w:sz="8" w:space="0"/>
        </w:tcBorders>
      </w:tcPr>
    </w:tblStylePr>
  </w:style>
  <w:style w:type="table" w:styleId="169">
    <w:name w:val="Light Grid Accent 4"/>
    <w:basedOn w:val="12"/>
    <w:semiHidden/>
    <w:unhideWhenUsed/>
    <w:uiPriority w:val="62"/>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18" w:space="0"/>
          <w:right w:val="single" w:color="D8B25C" w:themeColor="accent4"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D8B25C" w:themeColor="accent4" w:sz="6" w:space="0"/>
          <w:left w:val="single" w:color="D8B25C" w:themeColor="accent4" w:sz="8" w:space="0"/>
          <w:bottom w:val="single" w:color="D8B25C" w:themeColor="accent4" w:sz="8" w:space="0"/>
          <w:right w:val="single" w:color="D8B25C" w:themeColor="accent4"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tcPr>
    </w:tblStylePr>
    <w:tblStylePr w:type="band1Vert">
      <w:tblPr/>
      <w:tcPr>
        <w:tcBorders>
          <w:top w:val="single" w:color="D8B25C" w:themeColor="accent4" w:sz="8" w:space="0"/>
          <w:left w:val="single" w:color="D8B25C" w:themeColor="accent4" w:sz="8" w:space="0"/>
          <w:bottom w:val="single" w:color="D8B25C" w:themeColor="accent4" w:sz="8" w:space="0"/>
          <w:right w:val="single" w:color="D8B25C" w:themeColor="accent4" w:sz="8" w:space="0"/>
        </w:tcBorders>
        <w:shd w:val="clear" w:color="auto" w:fill="F5EBD6" w:themeFill="accent4" w:themeFillTint="3F"/>
      </w:tcPr>
    </w:tblStylePr>
    <w:tblStylePr w:type="band1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shd w:val="clear" w:color="auto" w:fill="F5EBD6" w:themeFill="accent4" w:themeFillTint="3F"/>
      </w:tcPr>
    </w:tblStylePr>
    <w:tblStylePr w:type="band2Horz">
      <w:tblPr/>
      <w:tcPr>
        <w:tcBorders>
          <w:top w:val="single" w:color="D8B25C" w:themeColor="accent4" w:sz="8" w:space="0"/>
          <w:left w:val="single" w:color="D8B25C" w:themeColor="accent4" w:sz="8" w:space="0"/>
          <w:bottom w:val="single" w:color="D8B25C" w:themeColor="accent4" w:sz="8" w:space="0"/>
          <w:right w:val="single" w:color="D8B25C" w:themeColor="accent4" w:sz="8" w:space="0"/>
          <w:insideV w:val="single" w:sz="8" w:space="0"/>
        </w:tcBorders>
      </w:tcPr>
    </w:tblStylePr>
  </w:style>
  <w:style w:type="table" w:styleId="170">
    <w:name w:val="Light Grid Accent 5"/>
    <w:basedOn w:val="12"/>
    <w:semiHidden/>
    <w:unhideWhenUsed/>
    <w:uiPriority w:val="62"/>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18" w:space="0"/>
          <w:right w:val="single" w:color="7BA79D" w:themeColor="accent5"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7BA79D" w:themeColor="accent5" w:sz="6" w:space="0"/>
          <w:left w:val="single" w:color="7BA79D" w:themeColor="accent5" w:sz="8" w:space="0"/>
          <w:bottom w:val="single" w:color="7BA79D" w:themeColor="accent5" w:sz="8" w:space="0"/>
          <w:right w:val="single" w:color="7BA79D" w:themeColor="accent5"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tcPr>
    </w:tblStylePr>
    <w:tblStylePr w:type="band1Vert">
      <w:tblPr/>
      <w:tcPr>
        <w:tcBorders>
          <w:top w:val="single" w:color="7BA79D" w:themeColor="accent5" w:sz="8" w:space="0"/>
          <w:left w:val="single" w:color="7BA79D" w:themeColor="accent5" w:sz="8" w:space="0"/>
          <w:bottom w:val="single" w:color="7BA79D" w:themeColor="accent5" w:sz="8" w:space="0"/>
          <w:right w:val="single" w:color="7BA79D" w:themeColor="accent5" w:sz="8" w:space="0"/>
        </w:tcBorders>
        <w:shd w:val="clear" w:color="auto" w:fill="DEE9E6" w:themeFill="accent5" w:themeFillTint="3F"/>
      </w:tcPr>
    </w:tblStylePr>
    <w:tblStylePr w:type="band1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shd w:val="clear" w:color="auto" w:fill="DEE9E6" w:themeFill="accent5" w:themeFillTint="3F"/>
      </w:tcPr>
    </w:tblStylePr>
    <w:tblStylePr w:type="band2Horz">
      <w:tblPr/>
      <w:tcPr>
        <w:tcBorders>
          <w:top w:val="single" w:color="7BA79D" w:themeColor="accent5" w:sz="8" w:space="0"/>
          <w:left w:val="single" w:color="7BA79D" w:themeColor="accent5" w:sz="8" w:space="0"/>
          <w:bottom w:val="single" w:color="7BA79D" w:themeColor="accent5" w:sz="8" w:space="0"/>
          <w:right w:val="single" w:color="7BA79D" w:themeColor="accent5" w:sz="8" w:space="0"/>
          <w:insideV w:val="single" w:sz="8" w:space="0"/>
        </w:tcBorders>
      </w:tcPr>
    </w:tblStylePr>
  </w:style>
  <w:style w:type="table" w:styleId="171">
    <w:name w:val="Light Grid Accent 6"/>
    <w:basedOn w:val="12"/>
    <w:semiHidden/>
    <w:unhideWhenUsed/>
    <w:uiPriority w:val="62"/>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blStylePr w:type="firstRow">
      <w:pPr>
        <w:spacing w:before="0" w:after="0" w:line="240" w:lineRule="auto"/>
      </w:pPr>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18" w:space="0"/>
          <w:right w:val="single" w:color="968C8C" w:themeColor="accent6" w:sz="8" w:space="0"/>
          <w:insideH w:val="nil"/>
          <w:insideV w:val="single" w:sz="8" w:space="0"/>
        </w:tcBorders>
      </w:tcPr>
    </w:tblStylePr>
    <w:tblStylePr w:type="lastRow">
      <w:pPr>
        <w:spacing w:before="0" w:after="0" w:line="240" w:lineRule="auto"/>
      </w:pPr>
      <w:rPr>
        <w:rFonts w:asciiTheme="majorHAnsi" w:hAnsiTheme="majorHAnsi" w:eastAsiaTheme="majorEastAsia" w:cstheme="majorBidi"/>
        <w:b/>
        <w:bCs/>
      </w:rPr>
      <w:tblPr/>
      <w:tcPr>
        <w:tcBorders>
          <w:top w:val="double" w:color="968C8C" w:themeColor="accent6" w:sz="6" w:space="0"/>
          <w:left w:val="single" w:color="968C8C" w:themeColor="accent6" w:sz="8" w:space="0"/>
          <w:bottom w:val="single" w:color="968C8C" w:themeColor="accent6" w:sz="8" w:space="0"/>
          <w:right w:val="single" w:color="968C8C" w:themeColor="accent6" w:sz="8" w:space="0"/>
          <w:insideH w:val="nil"/>
          <w:insideV w:val="single" w:sz="8" w:space="0"/>
        </w:tcBorders>
      </w:tcPr>
    </w:tblStylePr>
    <w:tblStylePr w:type="firstCol">
      <w:rPr>
        <w:rFonts w:asciiTheme="majorHAnsi" w:hAnsiTheme="majorHAnsi" w:eastAsiaTheme="majorEastAsia" w:cstheme="majorBidi"/>
        <w:b/>
        <w:bCs/>
      </w:rPr>
    </w:tblStylePr>
    <w:tblStylePr w:type="lastCol">
      <w:rPr>
        <w:rFonts w:asciiTheme="majorHAnsi" w:hAnsiTheme="majorHAnsi" w:eastAsiaTheme="majorEastAsia" w:cstheme="majorBidi"/>
        <w:b/>
        <w:bCs/>
      </w:rPr>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tcPr>
    </w:tblStylePr>
    <w:tblStylePr w:type="band1Vert">
      <w:tblPr/>
      <w:tcPr>
        <w:tcBorders>
          <w:top w:val="single" w:color="968C8C" w:themeColor="accent6" w:sz="8" w:space="0"/>
          <w:left w:val="single" w:color="968C8C" w:themeColor="accent6" w:sz="8" w:space="0"/>
          <w:bottom w:val="single" w:color="968C8C" w:themeColor="accent6" w:sz="8" w:space="0"/>
          <w:right w:val="single" w:color="968C8C" w:themeColor="accent6" w:sz="8" w:space="0"/>
        </w:tcBorders>
        <w:shd w:val="clear" w:color="auto" w:fill="E5E2E2" w:themeFill="accent6" w:themeFillTint="3F"/>
      </w:tcPr>
    </w:tblStylePr>
    <w:tblStylePr w:type="band1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shd w:val="clear" w:color="auto" w:fill="E5E2E2" w:themeFill="accent6" w:themeFillTint="3F"/>
      </w:tcPr>
    </w:tblStylePr>
    <w:tblStylePr w:type="band2Horz">
      <w:tblPr/>
      <w:tcPr>
        <w:tcBorders>
          <w:top w:val="single" w:color="968C8C" w:themeColor="accent6" w:sz="8" w:space="0"/>
          <w:left w:val="single" w:color="968C8C" w:themeColor="accent6" w:sz="8" w:space="0"/>
          <w:bottom w:val="single" w:color="968C8C" w:themeColor="accent6" w:sz="8" w:space="0"/>
          <w:right w:val="single" w:color="968C8C" w:themeColor="accent6" w:sz="8" w:space="0"/>
          <w:insideV w:val="single" w:sz="8" w:space="0"/>
        </w:tcBorders>
      </w:tcPr>
    </w:tblStylePr>
  </w:style>
  <w:style w:type="table" w:styleId="172">
    <w:name w:val="Medium Shading 1"/>
    <w:basedOn w:val="12"/>
    <w:semiHidden/>
    <w:unhideWhenUsed/>
    <w:uiPriority w:val="63"/>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nil"/>
          <w:insideV w:val="nil"/>
        </w:tcBorders>
        <w:shd w:val="clear" w:color="auto" w:fill="000000" w:themeFill="text1"/>
      </w:tcPr>
    </w:tblStylePr>
    <w:tblStylePr w:type="lastRow">
      <w:pPr>
        <w:spacing w:before="0" w:after="0" w:line="240" w:lineRule="auto"/>
      </w:pPr>
      <w:rPr>
        <w:b/>
        <w:bCs/>
      </w:rPr>
      <w:tblPr/>
      <w:tcPr>
        <w:tcBorders>
          <w:top w:val="double" w:color="3F3F3F" w:themeColor="text1" w:themeTint="BF" w:sz="6" w:space="0"/>
          <w:left w:val="single" w:color="3F3F3F" w:themeColor="text1" w:themeTint="BF" w:sz="8" w:space="0"/>
          <w:bottom w:val="single" w:color="3F3F3F" w:themeColor="text1" w:themeTint="BF" w:sz="8" w:space="0"/>
          <w:right w:val="single" w:color="3F3F3F" w:themeColor="text1" w:themeTint="BF" w:sz="8" w:space="0"/>
          <w:insideH w:val="nil"/>
          <w:insideV w:val="nil"/>
        </w:tcBorders>
      </w:tcPr>
    </w:tblStylePr>
    <w:tblStylePr w:type="firstCol">
      <w:rPr>
        <w:b/>
        <w:bCs/>
      </w:rPr>
    </w:tblStylePr>
    <w:tblStylePr w:type="lastCol">
      <w:rPr>
        <w:b/>
        <w:bCs/>
      </w:rPr>
    </w:tblStylePr>
    <w:tblStylePr w:type="band1Vert">
      <w:tblPr/>
      <w:tcPr>
        <w:shd w:val="clear" w:color="auto" w:fill="BFBFBF" w:themeFill="text1" w:themeFillTint="3F"/>
      </w:tcPr>
    </w:tblStylePr>
    <w:tblStylePr w:type="band1Horz">
      <w:tblPr/>
      <w:tcPr>
        <w:tcBorders>
          <w:insideH w:val="nil"/>
          <w:insideV w:val="nil"/>
        </w:tcBorders>
        <w:shd w:val="clear" w:color="auto" w:fill="BFBFBF" w:themeFill="text1" w:themeFillTint="3F"/>
      </w:tcPr>
    </w:tblStylePr>
    <w:tblStylePr w:type="band2Horz">
      <w:tblPr/>
      <w:tcPr>
        <w:tcBorders>
          <w:insideH w:val="nil"/>
          <w:insideV w:val="nil"/>
        </w:tcBorders>
      </w:tcPr>
    </w:tblStylePr>
  </w:style>
  <w:style w:type="table" w:styleId="173">
    <w:name w:val="Medium Shading 1 Accent 1"/>
    <w:basedOn w:val="12"/>
    <w:semiHidden/>
    <w:unhideWhenUsed/>
    <w:uiPriority w:val="63"/>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shd w:val="clear" w:color="auto" w:fill="94B6D2" w:themeFill="accent1"/>
      </w:tcPr>
    </w:tblStylePr>
    <w:tblStylePr w:type="lastRow">
      <w:pPr>
        <w:spacing w:before="0" w:after="0" w:line="240" w:lineRule="auto"/>
      </w:pPr>
      <w:rPr>
        <w:b/>
        <w:bCs/>
      </w:rPr>
      <w:tblPr/>
      <w:tcPr>
        <w:tcBorders>
          <w:top w:val="double" w:color="AEC8DD" w:themeColor="accent1" w:themeTint="BF" w:sz="6" w:space="0"/>
          <w:left w:val="single" w:color="AEC8DD" w:themeColor="accent1" w:themeTint="BF" w:sz="8" w:space="0"/>
          <w:bottom w:val="single" w:color="AEC8DD" w:themeColor="accent1" w:themeTint="BF" w:sz="8" w:space="0"/>
          <w:right w:val="single" w:color="AEC8DD" w:themeColor="accent1" w:themeTint="BF" w:sz="8" w:space="0"/>
          <w:insideH w:val="nil"/>
          <w:insideV w:val="nil"/>
        </w:tcBorders>
      </w:tcPr>
    </w:tblStylePr>
    <w:tblStylePr w:type="firstCol">
      <w:rPr>
        <w:b/>
        <w:bCs/>
      </w:rPr>
    </w:tblStylePr>
    <w:tblStylePr w:type="lastCol">
      <w:rPr>
        <w:b/>
        <w:bCs/>
      </w:rPr>
    </w:tblStylePr>
    <w:tblStylePr w:type="band1Vert">
      <w:tblPr/>
      <w:tcPr>
        <w:shd w:val="clear" w:color="auto" w:fill="E4ECF3" w:themeFill="accent1" w:themeFillTint="3F"/>
      </w:tcPr>
    </w:tblStylePr>
    <w:tblStylePr w:type="band1Horz">
      <w:tblPr/>
      <w:tcPr>
        <w:tcBorders>
          <w:insideH w:val="nil"/>
          <w:insideV w:val="nil"/>
        </w:tcBorders>
        <w:shd w:val="clear" w:color="auto" w:fill="E4ECF3" w:themeFill="accent1" w:themeFillTint="3F"/>
      </w:tcPr>
    </w:tblStylePr>
    <w:tblStylePr w:type="band2Horz">
      <w:tblPr/>
      <w:tcPr>
        <w:tcBorders>
          <w:insideH w:val="nil"/>
          <w:insideV w:val="nil"/>
        </w:tcBorders>
      </w:tcPr>
    </w:tblStylePr>
  </w:style>
  <w:style w:type="table" w:styleId="174">
    <w:name w:val="Medium Shading 1 Accent 2"/>
    <w:basedOn w:val="12"/>
    <w:semiHidden/>
    <w:unhideWhenUsed/>
    <w:uiPriority w:val="63"/>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shd w:val="clear" w:color="auto" w:fill="DD8047" w:themeFill="accent2"/>
      </w:tcPr>
    </w:tblStylePr>
    <w:tblStylePr w:type="lastRow">
      <w:pPr>
        <w:spacing w:before="0" w:after="0" w:line="240" w:lineRule="auto"/>
      </w:pPr>
      <w:rPr>
        <w:b/>
        <w:bCs/>
      </w:rPr>
      <w:tblPr/>
      <w:tcPr>
        <w:tcBorders>
          <w:top w:val="double" w:color="E59F75" w:themeColor="accent2" w:themeTint="BF" w:sz="6" w:space="0"/>
          <w:left w:val="single" w:color="E59F75" w:themeColor="accent2" w:themeTint="BF" w:sz="8" w:space="0"/>
          <w:bottom w:val="single" w:color="E59F75" w:themeColor="accent2" w:themeTint="BF" w:sz="8" w:space="0"/>
          <w:right w:val="single" w:color="E59F75" w:themeColor="accent2" w:themeTint="BF" w:sz="8" w:space="0"/>
          <w:insideH w:val="nil"/>
          <w:insideV w:val="nil"/>
        </w:tcBorders>
      </w:tcPr>
    </w:tblStylePr>
    <w:tblStylePr w:type="firstCol">
      <w:rPr>
        <w:b/>
        <w:bCs/>
      </w:rPr>
    </w:tblStylePr>
    <w:tblStylePr w:type="lastCol">
      <w:rPr>
        <w:b/>
        <w:bCs/>
      </w:rPr>
    </w:tblStylePr>
    <w:tblStylePr w:type="band1Vert">
      <w:tblPr/>
      <w:tcPr>
        <w:shd w:val="clear" w:color="auto" w:fill="F6DFD1" w:themeFill="accent2" w:themeFillTint="3F"/>
      </w:tcPr>
    </w:tblStylePr>
    <w:tblStylePr w:type="band1Horz">
      <w:tblPr/>
      <w:tcPr>
        <w:tcBorders>
          <w:insideH w:val="nil"/>
          <w:insideV w:val="nil"/>
        </w:tcBorders>
        <w:shd w:val="clear" w:color="auto" w:fill="F6DFD1" w:themeFill="accent2" w:themeFillTint="3F"/>
      </w:tcPr>
    </w:tblStylePr>
    <w:tblStylePr w:type="band2Horz">
      <w:tblPr/>
      <w:tcPr>
        <w:tcBorders>
          <w:insideH w:val="nil"/>
          <w:insideV w:val="nil"/>
        </w:tcBorders>
      </w:tcPr>
    </w:tblStylePr>
  </w:style>
  <w:style w:type="table" w:styleId="175">
    <w:name w:val="Medium Shading 1 Accent 3"/>
    <w:basedOn w:val="12"/>
    <w:semiHidden/>
    <w:unhideWhenUsed/>
    <w:uiPriority w:val="63"/>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shd w:val="clear" w:color="auto" w:fill="A5AB81" w:themeFill="accent3"/>
      </w:tcPr>
    </w:tblStylePr>
    <w:tblStylePr w:type="lastRow">
      <w:pPr>
        <w:spacing w:before="0" w:after="0" w:line="240" w:lineRule="auto"/>
      </w:pPr>
      <w:rPr>
        <w:b/>
        <w:bCs/>
      </w:rPr>
      <w:tblPr/>
      <w:tcPr>
        <w:tcBorders>
          <w:top w:val="double" w:color="BBC0A0" w:themeColor="accent3" w:themeTint="BF" w:sz="6" w:space="0"/>
          <w:left w:val="single" w:color="BBC0A0" w:themeColor="accent3" w:themeTint="BF" w:sz="8" w:space="0"/>
          <w:bottom w:val="single" w:color="BBC0A0" w:themeColor="accent3" w:themeTint="BF" w:sz="8" w:space="0"/>
          <w:right w:val="single" w:color="BBC0A0" w:themeColor="accent3" w:themeTint="BF" w:sz="8" w:space="0"/>
          <w:insideH w:val="nil"/>
          <w:insideV w:val="nil"/>
        </w:tcBorders>
      </w:tcPr>
    </w:tblStylePr>
    <w:tblStylePr w:type="firstCol">
      <w:rPr>
        <w:b/>
        <w:bCs/>
      </w:rPr>
    </w:tblStylePr>
    <w:tblStylePr w:type="lastCol">
      <w:rPr>
        <w:b/>
        <w:bCs/>
      </w:rPr>
    </w:tblStylePr>
    <w:tblStylePr w:type="band1Vert">
      <w:tblPr/>
      <w:tcPr>
        <w:shd w:val="clear" w:color="auto" w:fill="E8EADF" w:themeFill="accent3" w:themeFillTint="3F"/>
      </w:tcPr>
    </w:tblStylePr>
    <w:tblStylePr w:type="band1Horz">
      <w:tblPr/>
      <w:tcPr>
        <w:tcBorders>
          <w:insideH w:val="nil"/>
          <w:insideV w:val="nil"/>
        </w:tcBorders>
        <w:shd w:val="clear" w:color="auto" w:fill="E8EADF" w:themeFill="accent3" w:themeFillTint="3F"/>
      </w:tcPr>
    </w:tblStylePr>
    <w:tblStylePr w:type="band2Horz">
      <w:tblPr/>
      <w:tcPr>
        <w:tcBorders>
          <w:insideH w:val="nil"/>
          <w:insideV w:val="nil"/>
        </w:tcBorders>
      </w:tcPr>
    </w:tblStylePr>
  </w:style>
  <w:style w:type="table" w:styleId="176">
    <w:name w:val="Medium Shading 1 Accent 4"/>
    <w:basedOn w:val="12"/>
    <w:semiHidden/>
    <w:unhideWhenUsed/>
    <w:uiPriority w:val="63"/>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shd w:val="clear" w:color="auto" w:fill="D8B25C" w:themeFill="accent4"/>
      </w:tcPr>
    </w:tblStylePr>
    <w:tblStylePr w:type="lastRow">
      <w:pPr>
        <w:spacing w:before="0" w:after="0" w:line="240" w:lineRule="auto"/>
      </w:pPr>
      <w:rPr>
        <w:b/>
        <w:bCs/>
      </w:rPr>
      <w:tblPr/>
      <w:tcPr>
        <w:tcBorders>
          <w:top w:val="double" w:color="E1C584" w:themeColor="accent4" w:themeTint="BF" w:sz="6" w:space="0"/>
          <w:left w:val="single" w:color="E1C584" w:themeColor="accent4" w:themeTint="BF" w:sz="8" w:space="0"/>
          <w:bottom w:val="single" w:color="E1C584" w:themeColor="accent4" w:themeTint="BF" w:sz="8" w:space="0"/>
          <w:right w:val="single" w:color="E1C584" w:themeColor="accent4" w:themeTint="BF" w:sz="8" w:space="0"/>
          <w:insideH w:val="nil"/>
          <w:insideV w:val="nil"/>
        </w:tcBorders>
      </w:tcPr>
    </w:tblStylePr>
    <w:tblStylePr w:type="firstCol">
      <w:rPr>
        <w:b/>
        <w:bCs/>
      </w:rPr>
    </w:tblStylePr>
    <w:tblStylePr w:type="lastCol">
      <w:rPr>
        <w:b/>
        <w:bCs/>
      </w:rPr>
    </w:tblStylePr>
    <w:tblStylePr w:type="band1Vert">
      <w:tblPr/>
      <w:tcPr>
        <w:shd w:val="clear" w:color="auto" w:fill="F5EBD6" w:themeFill="accent4" w:themeFillTint="3F"/>
      </w:tcPr>
    </w:tblStylePr>
    <w:tblStylePr w:type="band1Horz">
      <w:tblPr/>
      <w:tcPr>
        <w:tcBorders>
          <w:insideH w:val="nil"/>
          <w:insideV w:val="nil"/>
        </w:tcBorders>
        <w:shd w:val="clear" w:color="auto" w:fill="F5EBD6" w:themeFill="accent4" w:themeFillTint="3F"/>
      </w:tcPr>
    </w:tblStylePr>
    <w:tblStylePr w:type="band2Horz">
      <w:tblPr/>
      <w:tcPr>
        <w:tcBorders>
          <w:insideH w:val="nil"/>
          <w:insideV w:val="nil"/>
        </w:tcBorders>
      </w:tcPr>
    </w:tblStylePr>
  </w:style>
  <w:style w:type="table" w:styleId="177">
    <w:name w:val="Medium Shading 1 Accent 5"/>
    <w:basedOn w:val="12"/>
    <w:semiHidden/>
    <w:unhideWhenUsed/>
    <w:uiPriority w:val="63"/>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shd w:val="clear" w:color="auto" w:fill="7BA79D" w:themeFill="accent5"/>
      </w:tcPr>
    </w:tblStylePr>
    <w:tblStylePr w:type="lastRow">
      <w:pPr>
        <w:spacing w:before="0" w:after="0" w:line="240" w:lineRule="auto"/>
      </w:pPr>
      <w:rPr>
        <w:b/>
        <w:bCs/>
      </w:rPr>
      <w:tblPr/>
      <w:tcPr>
        <w:tcBorders>
          <w:top w:val="double" w:color="9CBDB5" w:themeColor="accent5" w:themeTint="BF" w:sz="6" w:space="0"/>
          <w:left w:val="single" w:color="9CBDB5" w:themeColor="accent5" w:themeTint="BF" w:sz="8" w:space="0"/>
          <w:bottom w:val="single" w:color="9CBDB5" w:themeColor="accent5" w:themeTint="BF" w:sz="8" w:space="0"/>
          <w:right w:val="single" w:color="9CBDB5" w:themeColor="accent5" w:themeTint="BF" w:sz="8" w:space="0"/>
          <w:insideH w:val="nil"/>
          <w:insideV w:val="nil"/>
        </w:tcBorders>
      </w:tcPr>
    </w:tblStylePr>
    <w:tblStylePr w:type="firstCol">
      <w:rPr>
        <w:b/>
        <w:bCs/>
      </w:rPr>
    </w:tblStylePr>
    <w:tblStylePr w:type="lastCol">
      <w:rPr>
        <w:b/>
        <w:bCs/>
      </w:rPr>
    </w:tblStylePr>
    <w:tblStylePr w:type="band1Vert">
      <w:tblPr/>
      <w:tcPr>
        <w:shd w:val="clear" w:color="auto" w:fill="DEE9E6" w:themeFill="accent5" w:themeFillTint="3F"/>
      </w:tcPr>
    </w:tblStylePr>
    <w:tblStylePr w:type="band1Horz">
      <w:tblPr/>
      <w:tcPr>
        <w:tcBorders>
          <w:insideH w:val="nil"/>
          <w:insideV w:val="nil"/>
        </w:tcBorders>
        <w:shd w:val="clear" w:color="auto" w:fill="DEE9E6" w:themeFill="accent5" w:themeFillTint="3F"/>
      </w:tcPr>
    </w:tblStylePr>
    <w:tblStylePr w:type="band2Horz">
      <w:tblPr/>
      <w:tcPr>
        <w:tcBorders>
          <w:insideH w:val="nil"/>
          <w:insideV w:val="nil"/>
        </w:tcBorders>
      </w:tcPr>
    </w:tblStylePr>
  </w:style>
  <w:style w:type="table" w:styleId="178">
    <w:name w:val="Medium Shading 1 Accent 6"/>
    <w:basedOn w:val="12"/>
    <w:semiHidden/>
    <w:unhideWhenUsed/>
    <w:uiPriority w:val="63"/>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shd w:val="clear" w:color="auto" w:fill="968C8C" w:themeFill="accent6"/>
      </w:tcPr>
    </w:tblStylePr>
    <w:tblStylePr w:type="lastRow">
      <w:pPr>
        <w:spacing w:before="0" w:after="0" w:line="240" w:lineRule="auto"/>
      </w:pPr>
      <w:rPr>
        <w:b/>
        <w:bCs/>
      </w:rPr>
      <w:tblPr/>
      <w:tcPr>
        <w:tcBorders>
          <w:top w:val="double" w:color="B0A8A8" w:themeColor="accent6" w:themeTint="BF" w:sz="6" w:space="0"/>
          <w:left w:val="single" w:color="B0A8A8" w:themeColor="accent6" w:themeTint="BF" w:sz="8" w:space="0"/>
          <w:bottom w:val="single" w:color="B0A8A8" w:themeColor="accent6" w:themeTint="BF" w:sz="8" w:space="0"/>
          <w:right w:val="single" w:color="B0A8A8" w:themeColor="accent6" w:themeTint="BF" w:sz="8" w:space="0"/>
          <w:insideH w:val="nil"/>
          <w:insideV w:val="nil"/>
        </w:tcBorders>
      </w:tcPr>
    </w:tblStylePr>
    <w:tblStylePr w:type="firstCol">
      <w:rPr>
        <w:b/>
        <w:bCs/>
      </w:rPr>
    </w:tblStylePr>
    <w:tblStylePr w:type="lastCol">
      <w:rPr>
        <w:b/>
        <w:bCs/>
      </w:rPr>
    </w:tblStylePr>
    <w:tblStylePr w:type="band1Vert">
      <w:tblPr/>
      <w:tcPr>
        <w:shd w:val="clear" w:color="auto" w:fill="E5E2E2" w:themeFill="accent6" w:themeFillTint="3F"/>
      </w:tcPr>
    </w:tblStylePr>
    <w:tblStylePr w:type="band1Horz">
      <w:tblPr/>
      <w:tcPr>
        <w:tcBorders>
          <w:insideH w:val="nil"/>
          <w:insideV w:val="nil"/>
        </w:tcBorders>
        <w:shd w:val="clear" w:color="auto" w:fill="E5E2E2" w:themeFill="accent6" w:themeFillTint="3F"/>
      </w:tcPr>
    </w:tblStylePr>
    <w:tblStylePr w:type="band2Horz">
      <w:tblPr/>
      <w:tcPr>
        <w:tcBorders>
          <w:insideH w:val="nil"/>
          <w:insideV w:val="nil"/>
        </w:tcBorders>
      </w:tcPr>
    </w:tblStylePr>
  </w:style>
  <w:style w:type="table" w:styleId="179">
    <w:name w:val="Medium Shading 2"/>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0">
    <w:name w:val="Medium Shading 2 Accent 1"/>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4B6D2" w:themeFill="accent1"/>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4B6D2" w:themeFill="accent1"/>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4B6D2" w:themeFill="accent1"/>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1">
    <w:name w:val="Medium Shading 2 Accent 2"/>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D8047" w:themeFill="accent2"/>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D8047" w:themeFill="accent2"/>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D8047" w:themeFill="accent2"/>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2">
    <w:name w:val="Medium Shading 2 Accent 3"/>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A5AB81" w:themeFill="accent3"/>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A5AB81" w:themeFill="accent3"/>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A5AB81" w:themeFill="accent3"/>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3">
    <w:name w:val="Medium Shading 2 Accent 4"/>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D8B25C" w:themeFill="accent4"/>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D8B25C" w:themeFill="accent4"/>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D8B25C" w:themeFill="accent4"/>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4">
    <w:name w:val="Medium Shading 2 Accent 5"/>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7BA79D" w:themeFill="accent5"/>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7BA79D" w:themeFill="accent5"/>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7BA79D" w:themeFill="accent5"/>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5">
    <w:name w:val="Medium Shading 2 Accent 6"/>
    <w:basedOn w:val="12"/>
    <w:semiHidden/>
    <w:unhideWhenUsed/>
    <w:uiPriority w:val="64"/>
    <w:tblPr>
      <w:tblBorders>
        <w:top w:val="single" w:color="auto" w:sz="18" w:space="0"/>
        <w:bottom w:val="single" w:color="auto" w:sz="18" w:space="0"/>
      </w:tblBorders>
    </w:tblPr>
    <w:tblStylePr w:type="firstRow">
      <w:pPr>
        <w:spacing w:before="0" w:after="0" w:line="240" w:lineRule="auto"/>
      </w:pPr>
      <w:rPr>
        <w:b/>
        <w:bCs/>
        <w:color w:val="FFFFFF" w:themeColor="background1"/>
        <w14:textFill>
          <w14:solidFill>
            <w14:schemeClr w14:val="bg1"/>
          </w14:solidFill>
        </w14:textFill>
      </w:rPr>
      <w:tblPr/>
      <w:tcPr>
        <w:tcBorders>
          <w:top w:val="single" w:color="auto" w:sz="18" w:space="0"/>
          <w:left w:val="nil"/>
          <w:bottom w:val="single" w:color="auto" w:sz="18" w:space="0"/>
          <w:right w:val="nil"/>
          <w:insideH w:val="nil"/>
          <w:insideV w:val="nil"/>
        </w:tcBorders>
        <w:shd w:val="clear" w:color="auto" w:fill="968C8C" w:themeFill="accent6"/>
      </w:tcPr>
    </w:tblStylePr>
    <w:tblStylePr w:type="lastRow">
      <w:pPr>
        <w:spacing w:before="0" w:after="0" w:line="240" w:lineRule="auto"/>
      </w:pPr>
      <w:rPr>
        <w:color w:val="auto"/>
      </w:rPr>
      <w:tblPr/>
      <w:tcPr>
        <w:tcBorders>
          <w:top w:val="double" w:color="auto" w:sz="6" w:space="0"/>
          <w:left w:val="nil"/>
          <w:bottom w:val="single" w:color="auto" w:sz="18" w:space="0"/>
          <w:right w:val="nil"/>
          <w:insideH w:val="nil"/>
          <w:insideV w:val="nil"/>
        </w:tcBorders>
        <w:shd w:val="clear" w:color="auto" w:fill="FFFFFF" w:themeFill="background1"/>
      </w:tcPr>
    </w:tblStylePr>
    <w:tblStylePr w:type="firstCol">
      <w:rPr>
        <w:b/>
        <w:bCs/>
        <w:color w:val="FFFFFF" w:themeColor="background1"/>
        <w14:textFill>
          <w14:solidFill>
            <w14:schemeClr w14:val="bg1"/>
          </w14:solidFill>
        </w14:textFill>
      </w:rPr>
      <w:tblPr/>
      <w:tcPr>
        <w:tcBorders>
          <w:top w:val="nil"/>
          <w:left w:val="nil"/>
          <w:bottom w:val="nil"/>
          <w:right w:val="nil"/>
          <w:insideH w:val="nil"/>
          <w:insideV w:val="nil"/>
        </w:tcBorders>
        <w:shd w:val="clear" w:color="auto" w:fill="968C8C" w:themeFill="accent6"/>
      </w:tcPr>
    </w:tblStylePr>
    <w:tblStylePr w:type="lastCol">
      <w:rPr>
        <w:b/>
        <w:bCs/>
        <w:color w:val="FFFFFF" w:themeColor="background1"/>
        <w14:textFill>
          <w14:solidFill>
            <w14:schemeClr w14:val="bg1"/>
          </w14:solidFill>
        </w14:textFill>
      </w:rPr>
      <w:tblPr/>
      <w:tcPr>
        <w:tcBorders>
          <w:left w:val="nil"/>
          <w:right w:val="nil"/>
          <w:insideH w:val="nil"/>
          <w:insideV w:val="nil"/>
        </w:tcBorders>
        <w:shd w:val="clear" w:color="auto" w:fill="968C8C" w:themeFill="accent6"/>
      </w:tcPr>
    </w:tblStylePr>
    <w:tblStylePr w:type="band1Vert">
      <w:tblPr/>
      <w:tcPr>
        <w:tcBorders>
          <w:left w:val="nil"/>
          <w:right w:val="nil"/>
          <w:insideH w:val="nil"/>
          <w:insideV w:val="nil"/>
        </w:tcBorders>
        <w:shd w:val="clear" w:color="auto" w:fill="D7D7D7" w:themeFill="background1" w:themeFillShade="D8"/>
      </w:tcPr>
    </w:tblStylePr>
    <w:tblStylePr w:type="band1Horz">
      <w:tblPr/>
      <w:tcPr>
        <w:shd w:val="clear" w:color="auto" w:fill="D7D7D7" w:themeFill="background1" w:themeFillShade="D8"/>
      </w:tcPr>
    </w:tblStylePr>
    <w:tblStylePr w:type="neCell">
      <w:tblPr/>
      <w:tcPr>
        <w:tcBorders>
          <w:top w:val="single" w:color="auto" w:sz="18" w:space="0"/>
          <w:left w:val="nil"/>
          <w:bottom w:val="nil"/>
          <w:right w:val="nil"/>
          <w:insideH w:val="nil"/>
          <w:insideV w:val="nil"/>
        </w:tcBorders>
      </w:tcPr>
    </w:tblStylePr>
    <w:tblStylePr w:type="nwCell">
      <w:rPr>
        <w:color w:val="FFFFFF" w:themeColor="background1"/>
        <w14:textFill>
          <w14:solidFill>
            <w14:schemeClr w14:val="bg1"/>
          </w14:solidFill>
        </w14:textFill>
      </w:rPr>
      <w:tblPr/>
      <w:tcPr>
        <w:tcBorders>
          <w:top w:val="single" w:color="auto" w:sz="18" w:space="0"/>
          <w:left w:val="nil"/>
          <w:bottom w:val="nil"/>
          <w:right w:val="nil"/>
          <w:insideH w:val="nil"/>
          <w:insideV w:val="nil"/>
        </w:tcBorders>
      </w:tcPr>
    </w:tblStylePr>
  </w:style>
  <w:style w:type="table" w:styleId="186">
    <w:name w:val="Medium List 1"/>
    <w:basedOn w:val="12"/>
    <w:semiHidden/>
    <w:unhideWhenUsed/>
    <w:uiPriority w:val="65"/>
    <w:rPr>
      <w:color w:val="000000" w:themeColor="text1"/>
      <w14:textFill>
        <w14:solidFill>
          <w14:schemeClr w14:val="tx1"/>
        </w14:solidFill>
      </w14:textFill>
    </w:rPr>
    <w:tblPr>
      <w:tblBorders>
        <w:top w:val="single" w:color="000000" w:themeColor="text1" w:sz="8" w:space="0"/>
        <w:bottom w:val="single" w:color="000000" w:themeColor="text1" w:sz="8" w:space="0"/>
      </w:tblBorders>
    </w:tblPr>
    <w:tblStylePr w:type="firstRow">
      <w:rPr>
        <w:rFonts w:asciiTheme="majorHAnsi" w:hAnsiTheme="majorHAnsi" w:eastAsiaTheme="majorEastAsia" w:cstheme="majorBidi"/>
      </w:rPr>
      <w:tblPr/>
      <w:tcPr>
        <w:tcBorders>
          <w:top w:val="nil"/>
          <w:bottom w:val="single" w:color="000000" w:themeColor="text1" w:sz="8" w:space="0"/>
        </w:tcBorders>
      </w:tcPr>
    </w:tblStylePr>
    <w:tblStylePr w:type="lastRow">
      <w:rPr>
        <w:b/>
        <w:bCs/>
        <w:color w:val="775F55" w:themeColor="text2"/>
        <w14:textFill>
          <w14:solidFill>
            <w14:schemeClr w14:val="tx2"/>
          </w14:solidFill>
        </w14:textFill>
      </w:rPr>
      <w:tblPr/>
      <w:tcPr>
        <w:tcBorders>
          <w:top w:val="single" w:color="000000" w:themeColor="text1" w:sz="8" w:space="0"/>
          <w:bottom w:val="single" w:color="000000" w:themeColor="text1" w:sz="8" w:space="0"/>
        </w:tcBorders>
      </w:tcPr>
    </w:tblStylePr>
    <w:tblStylePr w:type="firstCol">
      <w:rPr>
        <w:b/>
        <w:bCs/>
      </w:rPr>
    </w:tblStylePr>
    <w:tblStylePr w:type="lastCol">
      <w:rPr>
        <w:b/>
        <w:bCs/>
      </w:rPr>
      <w:tblPr/>
      <w:tcPr>
        <w:tcBorders>
          <w:top w:val="single" w:color="000000" w:themeColor="text1" w:sz="8" w:space="0"/>
          <w:bottom w:val="single" w:color="000000" w:themeColor="text1" w:sz="8" w:space="0"/>
        </w:tcBorders>
      </w:tcPr>
    </w:tblStylePr>
    <w:tblStylePr w:type="band1Vert">
      <w:tblPr/>
      <w:tcPr>
        <w:shd w:val="clear" w:color="auto" w:fill="BFBFBF" w:themeFill="text1" w:themeFillTint="3F"/>
      </w:tcPr>
    </w:tblStylePr>
    <w:tblStylePr w:type="band1Horz">
      <w:tblPr/>
      <w:tcPr>
        <w:shd w:val="clear" w:color="auto" w:fill="BFBFBF" w:themeFill="text1" w:themeFillTint="3F"/>
      </w:tcPr>
    </w:tblStylePr>
  </w:style>
  <w:style w:type="table" w:styleId="187">
    <w:name w:val="Medium List 1 Accent 1"/>
    <w:basedOn w:val="12"/>
    <w:semiHidden/>
    <w:unhideWhenUsed/>
    <w:uiPriority w:val="65"/>
    <w:rPr>
      <w:color w:val="000000" w:themeColor="text1"/>
      <w14:textFill>
        <w14:solidFill>
          <w14:schemeClr w14:val="tx1"/>
        </w14:solidFill>
      </w14:textFill>
    </w:rPr>
    <w:tblPr>
      <w:tblBorders>
        <w:top w:val="single" w:color="94B6D2" w:themeColor="accent1" w:sz="8" w:space="0"/>
        <w:bottom w:val="single" w:color="94B6D2" w:themeColor="accent1" w:sz="8" w:space="0"/>
      </w:tblBorders>
    </w:tblPr>
    <w:tblStylePr w:type="firstRow">
      <w:rPr>
        <w:rFonts w:asciiTheme="majorHAnsi" w:hAnsiTheme="majorHAnsi" w:eastAsiaTheme="majorEastAsia" w:cstheme="majorBidi"/>
      </w:rPr>
      <w:tblPr/>
      <w:tcPr>
        <w:tcBorders>
          <w:top w:val="nil"/>
          <w:bottom w:val="single" w:color="94B6D2" w:themeColor="accent1" w:sz="8" w:space="0"/>
        </w:tcBorders>
      </w:tcPr>
    </w:tblStylePr>
    <w:tblStylePr w:type="lastRow">
      <w:rPr>
        <w:b/>
        <w:bCs/>
        <w:color w:val="775F55" w:themeColor="text2"/>
        <w14:textFill>
          <w14:solidFill>
            <w14:schemeClr w14:val="tx2"/>
          </w14:solidFill>
        </w14:textFill>
      </w:rPr>
      <w:tblPr/>
      <w:tcPr>
        <w:tcBorders>
          <w:top w:val="single" w:color="94B6D2" w:themeColor="accent1" w:sz="8" w:space="0"/>
          <w:bottom w:val="single" w:color="94B6D2" w:themeColor="accent1" w:sz="8" w:space="0"/>
        </w:tcBorders>
      </w:tcPr>
    </w:tblStylePr>
    <w:tblStylePr w:type="firstCol">
      <w:rPr>
        <w:b/>
        <w:bCs/>
      </w:rPr>
    </w:tblStylePr>
    <w:tblStylePr w:type="lastCol">
      <w:rPr>
        <w:b/>
        <w:bCs/>
      </w:rPr>
      <w:tblPr/>
      <w:tcPr>
        <w:tcBorders>
          <w:top w:val="single" w:color="94B6D2" w:themeColor="accent1" w:sz="8" w:space="0"/>
          <w:bottom w:val="single" w:color="94B6D2" w:themeColor="accent1" w:sz="8" w:space="0"/>
        </w:tcBorders>
      </w:tcPr>
    </w:tblStylePr>
    <w:tblStylePr w:type="band1Vert">
      <w:tblPr/>
      <w:tcPr>
        <w:shd w:val="clear" w:color="auto" w:fill="E4ECF3" w:themeFill="accent1" w:themeFillTint="3F"/>
      </w:tcPr>
    </w:tblStylePr>
    <w:tblStylePr w:type="band1Horz">
      <w:tblPr/>
      <w:tcPr>
        <w:shd w:val="clear" w:color="auto" w:fill="E4ECF3" w:themeFill="accent1" w:themeFillTint="3F"/>
      </w:tcPr>
    </w:tblStylePr>
  </w:style>
  <w:style w:type="table" w:styleId="188">
    <w:name w:val="Medium List 1 Accent 2"/>
    <w:basedOn w:val="12"/>
    <w:semiHidden/>
    <w:unhideWhenUsed/>
    <w:uiPriority w:val="65"/>
    <w:rPr>
      <w:color w:val="000000" w:themeColor="text1"/>
      <w14:textFill>
        <w14:solidFill>
          <w14:schemeClr w14:val="tx1"/>
        </w14:solidFill>
      </w14:textFill>
    </w:rPr>
    <w:tblPr>
      <w:tblBorders>
        <w:top w:val="single" w:color="DD8047" w:themeColor="accent2" w:sz="8" w:space="0"/>
        <w:bottom w:val="single" w:color="DD8047" w:themeColor="accent2" w:sz="8" w:space="0"/>
      </w:tblBorders>
    </w:tblPr>
    <w:tblStylePr w:type="firstRow">
      <w:rPr>
        <w:rFonts w:asciiTheme="majorHAnsi" w:hAnsiTheme="majorHAnsi" w:eastAsiaTheme="majorEastAsia" w:cstheme="majorBidi"/>
      </w:rPr>
      <w:tblPr/>
      <w:tcPr>
        <w:tcBorders>
          <w:top w:val="nil"/>
          <w:bottom w:val="single" w:color="DD8047" w:themeColor="accent2" w:sz="8" w:space="0"/>
        </w:tcBorders>
      </w:tcPr>
    </w:tblStylePr>
    <w:tblStylePr w:type="lastRow">
      <w:rPr>
        <w:b/>
        <w:bCs/>
        <w:color w:val="775F55" w:themeColor="text2"/>
        <w14:textFill>
          <w14:solidFill>
            <w14:schemeClr w14:val="tx2"/>
          </w14:solidFill>
        </w14:textFill>
      </w:rPr>
      <w:tblPr/>
      <w:tcPr>
        <w:tcBorders>
          <w:top w:val="single" w:color="DD8047" w:themeColor="accent2" w:sz="8" w:space="0"/>
          <w:bottom w:val="single" w:color="DD8047" w:themeColor="accent2" w:sz="8" w:space="0"/>
        </w:tcBorders>
      </w:tcPr>
    </w:tblStylePr>
    <w:tblStylePr w:type="firstCol">
      <w:rPr>
        <w:b/>
        <w:bCs/>
      </w:rPr>
    </w:tblStylePr>
    <w:tblStylePr w:type="lastCol">
      <w:rPr>
        <w:b/>
        <w:bCs/>
      </w:rPr>
      <w:tblPr/>
      <w:tcPr>
        <w:tcBorders>
          <w:top w:val="single" w:color="DD8047" w:themeColor="accent2" w:sz="8" w:space="0"/>
          <w:bottom w:val="single" w:color="DD8047" w:themeColor="accent2" w:sz="8" w:space="0"/>
        </w:tcBorders>
      </w:tcPr>
    </w:tblStylePr>
    <w:tblStylePr w:type="band1Vert">
      <w:tblPr/>
      <w:tcPr>
        <w:shd w:val="clear" w:color="auto" w:fill="F6DFD1" w:themeFill="accent2" w:themeFillTint="3F"/>
      </w:tcPr>
    </w:tblStylePr>
    <w:tblStylePr w:type="band1Horz">
      <w:tblPr/>
      <w:tcPr>
        <w:shd w:val="clear" w:color="auto" w:fill="F6DFD1" w:themeFill="accent2" w:themeFillTint="3F"/>
      </w:tcPr>
    </w:tblStylePr>
  </w:style>
  <w:style w:type="table" w:styleId="189">
    <w:name w:val="Medium List 1 Accent 3"/>
    <w:basedOn w:val="12"/>
    <w:semiHidden/>
    <w:unhideWhenUsed/>
    <w:uiPriority w:val="65"/>
    <w:rPr>
      <w:color w:val="000000" w:themeColor="text1"/>
      <w14:textFill>
        <w14:solidFill>
          <w14:schemeClr w14:val="tx1"/>
        </w14:solidFill>
      </w14:textFill>
    </w:rPr>
    <w:tblPr>
      <w:tblBorders>
        <w:top w:val="single" w:color="A5AB81" w:themeColor="accent3" w:sz="8" w:space="0"/>
        <w:bottom w:val="single" w:color="A5AB81" w:themeColor="accent3" w:sz="8" w:space="0"/>
      </w:tblBorders>
    </w:tblPr>
    <w:tblStylePr w:type="firstRow">
      <w:rPr>
        <w:rFonts w:asciiTheme="majorHAnsi" w:hAnsiTheme="majorHAnsi" w:eastAsiaTheme="majorEastAsia" w:cstheme="majorBidi"/>
      </w:rPr>
      <w:tblPr/>
      <w:tcPr>
        <w:tcBorders>
          <w:top w:val="nil"/>
          <w:bottom w:val="single" w:color="A5AB81" w:themeColor="accent3" w:sz="8" w:space="0"/>
        </w:tcBorders>
      </w:tcPr>
    </w:tblStylePr>
    <w:tblStylePr w:type="lastRow">
      <w:rPr>
        <w:b/>
        <w:bCs/>
        <w:color w:val="775F55" w:themeColor="text2"/>
        <w14:textFill>
          <w14:solidFill>
            <w14:schemeClr w14:val="tx2"/>
          </w14:solidFill>
        </w14:textFill>
      </w:rPr>
      <w:tblPr/>
      <w:tcPr>
        <w:tcBorders>
          <w:top w:val="single" w:color="A5AB81" w:themeColor="accent3" w:sz="8" w:space="0"/>
          <w:bottom w:val="single" w:color="A5AB81" w:themeColor="accent3" w:sz="8" w:space="0"/>
        </w:tcBorders>
      </w:tcPr>
    </w:tblStylePr>
    <w:tblStylePr w:type="firstCol">
      <w:rPr>
        <w:b/>
        <w:bCs/>
      </w:rPr>
    </w:tblStylePr>
    <w:tblStylePr w:type="lastCol">
      <w:rPr>
        <w:b/>
        <w:bCs/>
      </w:rPr>
      <w:tblPr/>
      <w:tcPr>
        <w:tcBorders>
          <w:top w:val="single" w:color="A5AB81" w:themeColor="accent3" w:sz="8" w:space="0"/>
          <w:bottom w:val="single" w:color="A5AB81" w:themeColor="accent3" w:sz="8" w:space="0"/>
        </w:tcBorders>
      </w:tcPr>
    </w:tblStylePr>
    <w:tblStylePr w:type="band1Vert">
      <w:tblPr/>
      <w:tcPr>
        <w:shd w:val="clear" w:color="auto" w:fill="E8EADF" w:themeFill="accent3" w:themeFillTint="3F"/>
      </w:tcPr>
    </w:tblStylePr>
    <w:tblStylePr w:type="band1Horz">
      <w:tblPr/>
      <w:tcPr>
        <w:shd w:val="clear" w:color="auto" w:fill="E8EADF" w:themeFill="accent3" w:themeFillTint="3F"/>
      </w:tcPr>
    </w:tblStylePr>
  </w:style>
  <w:style w:type="table" w:styleId="190">
    <w:name w:val="Medium List 1 Accent 4"/>
    <w:basedOn w:val="12"/>
    <w:semiHidden/>
    <w:unhideWhenUsed/>
    <w:uiPriority w:val="65"/>
    <w:rPr>
      <w:color w:val="000000" w:themeColor="text1"/>
      <w14:textFill>
        <w14:solidFill>
          <w14:schemeClr w14:val="tx1"/>
        </w14:solidFill>
      </w14:textFill>
    </w:rPr>
    <w:tblPr>
      <w:tblBorders>
        <w:top w:val="single" w:color="D8B25C" w:themeColor="accent4" w:sz="8" w:space="0"/>
        <w:bottom w:val="single" w:color="D8B25C" w:themeColor="accent4" w:sz="8" w:space="0"/>
      </w:tblBorders>
    </w:tblPr>
    <w:tblStylePr w:type="firstRow">
      <w:rPr>
        <w:rFonts w:asciiTheme="majorHAnsi" w:hAnsiTheme="majorHAnsi" w:eastAsiaTheme="majorEastAsia" w:cstheme="majorBidi"/>
      </w:rPr>
      <w:tblPr/>
      <w:tcPr>
        <w:tcBorders>
          <w:top w:val="nil"/>
          <w:bottom w:val="single" w:color="D8B25C" w:themeColor="accent4" w:sz="8" w:space="0"/>
        </w:tcBorders>
      </w:tcPr>
    </w:tblStylePr>
    <w:tblStylePr w:type="lastRow">
      <w:rPr>
        <w:b/>
        <w:bCs/>
        <w:color w:val="775F55" w:themeColor="text2"/>
        <w14:textFill>
          <w14:solidFill>
            <w14:schemeClr w14:val="tx2"/>
          </w14:solidFill>
        </w14:textFill>
      </w:rPr>
      <w:tblPr/>
      <w:tcPr>
        <w:tcBorders>
          <w:top w:val="single" w:color="D8B25C" w:themeColor="accent4" w:sz="8" w:space="0"/>
          <w:bottom w:val="single" w:color="D8B25C" w:themeColor="accent4" w:sz="8" w:space="0"/>
        </w:tcBorders>
      </w:tcPr>
    </w:tblStylePr>
    <w:tblStylePr w:type="firstCol">
      <w:rPr>
        <w:b/>
        <w:bCs/>
      </w:rPr>
    </w:tblStylePr>
    <w:tblStylePr w:type="lastCol">
      <w:rPr>
        <w:b/>
        <w:bCs/>
      </w:rPr>
      <w:tblPr/>
      <w:tcPr>
        <w:tcBorders>
          <w:top w:val="single" w:color="D8B25C" w:themeColor="accent4" w:sz="8" w:space="0"/>
          <w:bottom w:val="single" w:color="D8B25C" w:themeColor="accent4" w:sz="8" w:space="0"/>
        </w:tcBorders>
      </w:tcPr>
    </w:tblStylePr>
    <w:tblStylePr w:type="band1Vert">
      <w:tblPr/>
      <w:tcPr>
        <w:shd w:val="clear" w:color="auto" w:fill="F5EBD6" w:themeFill="accent4" w:themeFillTint="3F"/>
      </w:tcPr>
    </w:tblStylePr>
    <w:tblStylePr w:type="band1Horz">
      <w:tblPr/>
      <w:tcPr>
        <w:shd w:val="clear" w:color="auto" w:fill="F5EBD6" w:themeFill="accent4" w:themeFillTint="3F"/>
      </w:tcPr>
    </w:tblStylePr>
  </w:style>
  <w:style w:type="table" w:styleId="191">
    <w:name w:val="Medium List 1 Accent 5"/>
    <w:basedOn w:val="12"/>
    <w:semiHidden/>
    <w:unhideWhenUsed/>
    <w:uiPriority w:val="65"/>
    <w:rPr>
      <w:color w:val="000000" w:themeColor="text1"/>
      <w14:textFill>
        <w14:solidFill>
          <w14:schemeClr w14:val="tx1"/>
        </w14:solidFill>
      </w14:textFill>
    </w:rPr>
    <w:tblPr>
      <w:tblBorders>
        <w:top w:val="single" w:color="7BA79D" w:themeColor="accent5" w:sz="8" w:space="0"/>
        <w:bottom w:val="single" w:color="7BA79D" w:themeColor="accent5" w:sz="8" w:space="0"/>
      </w:tblBorders>
    </w:tblPr>
    <w:tblStylePr w:type="firstRow">
      <w:rPr>
        <w:rFonts w:asciiTheme="majorHAnsi" w:hAnsiTheme="majorHAnsi" w:eastAsiaTheme="majorEastAsia" w:cstheme="majorBidi"/>
      </w:rPr>
      <w:tblPr/>
      <w:tcPr>
        <w:tcBorders>
          <w:top w:val="nil"/>
          <w:bottom w:val="single" w:color="7BA79D" w:themeColor="accent5" w:sz="8" w:space="0"/>
        </w:tcBorders>
      </w:tcPr>
    </w:tblStylePr>
    <w:tblStylePr w:type="lastRow">
      <w:rPr>
        <w:b/>
        <w:bCs/>
        <w:color w:val="775F55" w:themeColor="text2"/>
        <w14:textFill>
          <w14:solidFill>
            <w14:schemeClr w14:val="tx2"/>
          </w14:solidFill>
        </w14:textFill>
      </w:rPr>
      <w:tblPr/>
      <w:tcPr>
        <w:tcBorders>
          <w:top w:val="single" w:color="7BA79D" w:themeColor="accent5" w:sz="8" w:space="0"/>
          <w:bottom w:val="single" w:color="7BA79D" w:themeColor="accent5" w:sz="8" w:space="0"/>
        </w:tcBorders>
      </w:tcPr>
    </w:tblStylePr>
    <w:tblStylePr w:type="firstCol">
      <w:rPr>
        <w:b/>
        <w:bCs/>
      </w:rPr>
    </w:tblStylePr>
    <w:tblStylePr w:type="lastCol">
      <w:rPr>
        <w:b/>
        <w:bCs/>
      </w:rPr>
      <w:tblPr/>
      <w:tcPr>
        <w:tcBorders>
          <w:top w:val="single" w:color="7BA79D" w:themeColor="accent5" w:sz="8" w:space="0"/>
          <w:bottom w:val="single" w:color="7BA79D" w:themeColor="accent5" w:sz="8" w:space="0"/>
        </w:tcBorders>
      </w:tcPr>
    </w:tblStylePr>
    <w:tblStylePr w:type="band1Vert">
      <w:tblPr/>
      <w:tcPr>
        <w:shd w:val="clear" w:color="auto" w:fill="DEE9E6" w:themeFill="accent5" w:themeFillTint="3F"/>
      </w:tcPr>
    </w:tblStylePr>
    <w:tblStylePr w:type="band1Horz">
      <w:tblPr/>
      <w:tcPr>
        <w:shd w:val="clear" w:color="auto" w:fill="DEE9E6" w:themeFill="accent5" w:themeFillTint="3F"/>
      </w:tcPr>
    </w:tblStylePr>
  </w:style>
  <w:style w:type="table" w:styleId="192">
    <w:name w:val="Medium List 1 Accent 6"/>
    <w:basedOn w:val="12"/>
    <w:semiHidden/>
    <w:unhideWhenUsed/>
    <w:uiPriority w:val="65"/>
    <w:rPr>
      <w:color w:val="000000" w:themeColor="text1"/>
      <w14:textFill>
        <w14:solidFill>
          <w14:schemeClr w14:val="tx1"/>
        </w14:solidFill>
      </w14:textFill>
    </w:rPr>
    <w:tblPr>
      <w:tblBorders>
        <w:top w:val="single" w:color="968C8C" w:themeColor="accent6" w:sz="8" w:space="0"/>
        <w:bottom w:val="single" w:color="968C8C" w:themeColor="accent6" w:sz="8" w:space="0"/>
      </w:tblBorders>
    </w:tblPr>
    <w:tblStylePr w:type="firstRow">
      <w:rPr>
        <w:rFonts w:asciiTheme="majorHAnsi" w:hAnsiTheme="majorHAnsi" w:eastAsiaTheme="majorEastAsia" w:cstheme="majorBidi"/>
      </w:rPr>
      <w:tblPr/>
      <w:tcPr>
        <w:tcBorders>
          <w:top w:val="nil"/>
          <w:bottom w:val="single" w:color="968C8C" w:themeColor="accent6" w:sz="8" w:space="0"/>
        </w:tcBorders>
      </w:tcPr>
    </w:tblStylePr>
    <w:tblStylePr w:type="lastRow">
      <w:rPr>
        <w:b/>
        <w:bCs/>
        <w:color w:val="775F55" w:themeColor="text2"/>
        <w14:textFill>
          <w14:solidFill>
            <w14:schemeClr w14:val="tx2"/>
          </w14:solidFill>
        </w14:textFill>
      </w:rPr>
      <w:tblPr/>
      <w:tcPr>
        <w:tcBorders>
          <w:top w:val="single" w:color="968C8C" w:themeColor="accent6" w:sz="8" w:space="0"/>
          <w:bottom w:val="single" w:color="968C8C" w:themeColor="accent6" w:sz="8" w:space="0"/>
        </w:tcBorders>
      </w:tcPr>
    </w:tblStylePr>
    <w:tblStylePr w:type="firstCol">
      <w:rPr>
        <w:b/>
        <w:bCs/>
      </w:rPr>
    </w:tblStylePr>
    <w:tblStylePr w:type="lastCol">
      <w:rPr>
        <w:b/>
        <w:bCs/>
      </w:rPr>
      <w:tblPr/>
      <w:tcPr>
        <w:tcBorders>
          <w:top w:val="single" w:color="968C8C" w:themeColor="accent6" w:sz="8" w:space="0"/>
          <w:bottom w:val="single" w:color="968C8C" w:themeColor="accent6" w:sz="8" w:space="0"/>
        </w:tcBorders>
      </w:tcPr>
    </w:tblStylePr>
    <w:tblStylePr w:type="band1Vert">
      <w:tblPr/>
      <w:tcPr>
        <w:shd w:val="clear" w:color="auto" w:fill="E5E2E2" w:themeFill="accent6" w:themeFillTint="3F"/>
      </w:tcPr>
    </w:tblStylePr>
    <w:tblStylePr w:type="band1Horz">
      <w:tblPr/>
      <w:tcPr>
        <w:shd w:val="clear" w:color="auto" w:fill="E5E2E2" w:themeFill="accent6" w:themeFillTint="3F"/>
      </w:tcPr>
    </w:tblStylePr>
  </w:style>
  <w:style w:type="table" w:styleId="193">
    <w:name w:val="Medium List 2"/>
    <w:basedOn w:val="12"/>
    <w:semiHidden/>
    <w:unhideWhenUsed/>
    <w:uiPriority w:val="66"/>
    <w:rPr>
      <w:rFonts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tblBorders>
    </w:tblPr>
    <w:tblStylePr w:type="firstRow">
      <w:rPr>
        <w:sz w:val="24"/>
        <w:szCs w:val="24"/>
      </w:rPr>
      <w:tblPr/>
      <w:tcPr>
        <w:tcBorders>
          <w:top w:val="nil"/>
          <w:left w:val="nil"/>
          <w:bottom w:val="single" w:color="000000" w:themeColor="tex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000000" w:themeColor="text1" w:sz="8" w:space="0"/>
          <w:insideH w:val="nil"/>
          <w:insideV w:val="nil"/>
        </w:tcBorders>
        <w:shd w:val="clear" w:color="auto" w:fill="FFFFFF" w:themeFill="background1"/>
      </w:tcPr>
    </w:tblStylePr>
    <w:tblStylePr w:type="lastCol">
      <w:tblPr/>
      <w:tcPr>
        <w:tcBorders>
          <w:top w:val="nil"/>
          <w:left w:val="single" w:color="000000" w:themeColor="tex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FBFBF" w:themeFill="text1" w:themeFillTint="3F"/>
      </w:tcPr>
    </w:tblStylePr>
    <w:tblStylePr w:type="band1Horz">
      <w:tblPr/>
      <w:tcPr>
        <w:tcBorders>
          <w:top w:val="nil"/>
          <w:bottom w:val="nil"/>
          <w:insideH w:val="nil"/>
          <w:insideV w:val="nil"/>
        </w:tcBorders>
        <w:shd w:val="clear" w:color="auto" w:fill="BFBFBF"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194">
    <w:name w:val="Medium List 2 Accent 1"/>
    <w:basedOn w:val="12"/>
    <w:semiHidden/>
    <w:unhideWhenUsed/>
    <w:uiPriority w:val="66"/>
    <w:rPr>
      <w:rFonts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tblBorders>
    </w:tblPr>
    <w:tblStylePr w:type="firstRow">
      <w:rPr>
        <w:sz w:val="24"/>
        <w:szCs w:val="24"/>
      </w:rPr>
      <w:tblPr/>
      <w:tcPr>
        <w:tcBorders>
          <w:top w:val="nil"/>
          <w:left w:val="nil"/>
          <w:bottom w:val="single" w:color="94B6D2" w:themeColor="accent1"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4B6D2" w:themeColor="accent1" w:sz="8" w:space="0"/>
          <w:insideH w:val="nil"/>
          <w:insideV w:val="nil"/>
        </w:tcBorders>
        <w:shd w:val="clear" w:color="auto" w:fill="FFFFFF" w:themeFill="background1"/>
      </w:tcPr>
    </w:tblStylePr>
    <w:tblStylePr w:type="lastCol">
      <w:tblPr/>
      <w:tcPr>
        <w:tcBorders>
          <w:top w:val="nil"/>
          <w:left w:val="single" w:color="94B6D2" w:themeColor="accent1"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4ECF3" w:themeFill="accent1" w:themeFillTint="3F"/>
      </w:tcPr>
    </w:tblStylePr>
    <w:tblStylePr w:type="band1Horz">
      <w:tblPr/>
      <w:tcPr>
        <w:tcBorders>
          <w:top w:val="nil"/>
          <w:bottom w:val="nil"/>
          <w:insideH w:val="nil"/>
          <w:insideV w:val="nil"/>
        </w:tcBorders>
        <w:shd w:val="clear" w:color="auto" w:fill="E4ECF3"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195">
    <w:name w:val="Medium List 2 Accent 2"/>
    <w:basedOn w:val="12"/>
    <w:semiHidden/>
    <w:unhideWhenUsed/>
    <w:uiPriority w:val="66"/>
    <w:rPr>
      <w:rFonts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tblBorders>
    </w:tblPr>
    <w:tblStylePr w:type="firstRow">
      <w:rPr>
        <w:sz w:val="24"/>
        <w:szCs w:val="24"/>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D8047" w:themeColor="accent2" w:sz="8" w:space="0"/>
          <w:insideH w:val="nil"/>
          <w:insideV w:val="nil"/>
        </w:tcBorders>
        <w:shd w:val="clear" w:color="auto" w:fill="FFFFFF" w:themeFill="background1"/>
      </w:tcPr>
    </w:tblStylePr>
    <w:tblStylePr w:type="lastCol">
      <w:tblPr/>
      <w:tcPr>
        <w:tcBorders>
          <w:top w:val="nil"/>
          <w:left w:val="single" w:color="DD8047" w:themeColor="accent2"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6DFD1" w:themeFill="accent2" w:themeFillTint="3F"/>
      </w:tcPr>
    </w:tblStylePr>
    <w:tblStylePr w:type="band1Horz">
      <w:tblPr/>
      <w:tcPr>
        <w:tcBorders>
          <w:top w:val="nil"/>
          <w:bottom w:val="nil"/>
          <w:insideH w:val="nil"/>
          <w:insideV w:val="nil"/>
        </w:tcBorders>
        <w:shd w:val="clear" w:color="auto" w:fill="F6DFD1"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196">
    <w:name w:val="Medium List 2 Accent 3"/>
    <w:basedOn w:val="12"/>
    <w:semiHidden/>
    <w:unhideWhenUsed/>
    <w:uiPriority w:val="66"/>
    <w:rPr>
      <w:rFonts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tblBorders>
    </w:tblPr>
    <w:tblStylePr w:type="firstRow">
      <w:rPr>
        <w:sz w:val="24"/>
        <w:szCs w:val="24"/>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A5AB81" w:themeColor="accent3" w:sz="8" w:space="0"/>
          <w:insideH w:val="nil"/>
          <w:insideV w:val="nil"/>
        </w:tcBorders>
        <w:shd w:val="clear" w:color="auto" w:fill="FFFFFF" w:themeFill="background1"/>
      </w:tcPr>
    </w:tblStylePr>
    <w:tblStylePr w:type="lastCol">
      <w:tblPr/>
      <w:tcPr>
        <w:tcBorders>
          <w:top w:val="nil"/>
          <w:left w:val="single" w:color="A5AB81" w:themeColor="accent3"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8EADF" w:themeFill="accent3" w:themeFillTint="3F"/>
      </w:tcPr>
    </w:tblStylePr>
    <w:tblStylePr w:type="band1Horz">
      <w:tblPr/>
      <w:tcPr>
        <w:tcBorders>
          <w:top w:val="nil"/>
          <w:bottom w:val="nil"/>
          <w:insideH w:val="nil"/>
          <w:insideV w:val="nil"/>
        </w:tcBorders>
        <w:shd w:val="clear" w:color="auto" w:fill="E8EAD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197">
    <w:name w:val="Medium List 2 Accent 4"/>
    <w:basedOn w:val="12"/>
    <w:semiHidden/>
    <w:unhideWhenUsed/>
    <w:uiPriority w:val="66"/>
    <w:rPr>
      <w:rFonts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tblBorders>
    </w:tblPr>
    <w:tblStylePr w:type="firstRow">
      <w:rPr>
        <w:sz w:val="24"/>
        <w:szCs w:val="24"/>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D8B25C" w:themeColor="accent4" w:sz="8" w:space="0"/>
          <w:insideH w:val="nil"/>
          <w:insideV w:val="nil"/>
        </w:tcBorders>
        <w:shd w:val="clear" w:color="auto" w:fill="FFFFFF" w:themeFill="background1"/>
      </w:tcPr>
    </w:tblStylePr>
    <w:tblStylePr w:type="lastCol">
      <w:tblPr/>
      <w:tcPr>
        <w:tcBorders>
          <w:top w:val="nil"/>
          <w:left w:val="single" w:color="D8B25C" w:themeColor="accent4"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5EBD6" w:themeFill="accent4" w:themeFillTint="3F"/>
      </w:tcPr>
    </w:tblStylePr>
    <w:tblStylePr w:type="band1Horz">
      <w:tblPr/>
      <w:tcPr>
        <w:tcBorders>
          <w:top w:val="nil"/>
          <w:bottom w:val="nil"/>
          <w:insideH w:val="nil"/>
          <w:insideV w:val="nil"/>
        </w:tcBorders>
        <w:shd w:val="clear" w:color="auto" w:fill="F5EBD6"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198">
    <w:name w:val="Medium List 2 Accent 5"/>
    <w:basedOn w:val="12"/>
    <w:semiHidden/>
    <w:unhideWhenUsed/>
    <w:uiPriority w:val="66"/>
    <w:rPr>
      <w:rFonts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tblBorders>
    </w:tblPr>
    <w:tblStylePr w:type="firstRow">
      <w:rPr>
        <w:sz w:val="24"/>
        <w:szCs w:val="24"/>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7BA79D" w:themeColor="accent5" w:sz="8" w:space="0"/>
          <w:insideH w:val="nil"/>
          <w:insideV w:val="nil"/>
        </w:tcBorders>
        <w:shd w:val="clear" w:color="auto" w:fill="FFFFFF" w:themeFill="background1"/>
      </w:tcPr>
    </w:tblStylePr>
    <w:tblStylePr w:type="lastCol">
      <w:tblPr/>
      <w:tcPr>
        <w:tcBorders>
          <w:top w:val="nil"/>
          <w:left w:val="single" w:color="7BA79D" w:themeColor="accent5"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EE9E6" w:themeFill="accent5" w:themeFillTint="3F"/>
      </w:tcPr>
    </w:tblStylePr>
    <w:tblStylePr w:type="band1Horz">
      <w:tblPr/>
      <w:tcPr>
        <w:tcBorders>
          <w:top w:val="nil"/>
          <w:bottom w:val="nil"/>
          <w:insideH w:val="nil"/>
          <w:insideV w:val="nil"/>
        </w:tcBorders>
        <w:shd w:val="clear" w:color="auto" w:fill="DEE9E6"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199">
    <w:name w:val="Medium List 2 Accent 6"/>
    <w:basedOn w:val="12"/>
    <w:semiHidden/>
    <w:unhideWhenUsed/>
    <w:uiPriority w:val="66"/>
    <w:rPr>
      <w:rFonts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tblBorders>
    </w:tblPr>
    <w:tblStylePr w:type="firstRow">
      <w:rPr>
        <w:sz w:val="24"/>
        <w:szCs w:val="24"/>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color="968C8C" w:themeColor="accent6" w:sz="8" w:space="0"/>
          <w:insideH w:val="nil"/>
          <w:insideV w:val="nil"/>
        </w:tcBorders>
        <w:shd w:val="clear" w:color="auto" w:fill="FFFFFF" w:themeFill="background1"/>
      </w:tcPr>
    </w:tblStylePr>
    <w:tblStylePr w:type="lastCol">
      <w:tblPr/>
      <w:tcPr>
        <w:tcBorders>
          <w:top w:val="nil"/>
          <w:left w:val="single" w:color="968C8C" w:themeColor="accent6" w:sz="8" w:space="0"/>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5E2E2" w:themeFill="accent6" w:themeFillTint="3F"/>
      </w:tcPr>
    </w:tblStylePr>
    <w:tblStylePr w:type="band1Horz">
      <w:tblPr/>
      <w:tcPr>
        <w:tcBorders>
          <w:top w:val="nil"/>
          <w:bottom w:val="nil"/>
          <w:insideH w:val="nil"/>
          <w:insideV w:val="nil"/>
        </w:tcBorders>
        <w:shd w:val="clear" w:color="auto" w:fill="E5E2E2"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200">
    <w:name w:val="Medium Grid 1"/>
    <w:basedOn w:val="12"/>
    <w:semiHidden/>
    <w:unhideWhenUsed/>
    <w:uiPriority w:val="67"/>
    <w:tblPr>
      <w:tblBorders>
        <w:top w:val="single" w:color="3F3F3F" w:themeColor="text1" w:themeTint="BF" w:sz="8" w:space="0"/>
        <w:left w:val="single" w:color="3F3F3F" w:themeColor="text1" w:themeTint="BF" w:sz="8" w:space="0"/>
        <w:bottom w:val="single" w:color="3F3F3F" w:themeColor="text1" w:themeTint="BF" w:sz="8" w:space="0"/>
        <w:right w:val="single" w:color="3F3F3F" w:themeColor="text1" w:themeTint="BF" w:sz="8" w:space="0"/>
        <w:insideH w:val="single" w:color="3F3F3F" w:themeColor="text1" w:themeTint="BF" w:sz="8" w:space="0"/>
        <w:insideV w:val="single" w:color="3F3F3F" w:themeColor="text1" w:themeTint="BF" w:sz="8" w:space="0"/>
      </w:tblBorders>
    </w:tblPr>
    <w:tcPr>
      <w:shd w:val="clear" w:color="auto" w:fill="BFBFBF" w:themeFill="text1" w:themeFillTint="3F"/>
    </w:tcPr>
    <w:tblStylePr w:type="firstRow">
      <w:rPr>
        <w:b/>
        <w:bCs/>
      </w:rPr>
    </w:tblStylePr>
    <w:tblStylePr w:type="lastRow">
      <w:rPr>
        <w:b/>
        <w:bCs/>
      </w:rPr>
      <w:tblPr/>
      <w:tcPr>
        <w:tcBorders>
          <w:top w:val="single" w:color="3F3F3F" w:themeColor="text1" w:themeTint="BF" w:sz="18" w:space="0"/>
        </w:tcBorders>
      </w:tcPr>
    </w:tblStylePr>
    <w:tblStylePr w:type="firstCol">
      <w:rPr>
        <w:b/>
        <w:bCs/>
      </w:rPr>
    </w:tblStylePr>
    <w:tblStylePr w:type="lastCol">
      <w:rPr>
        <w:b/>
        <w:bCs/>
      </w:r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01">
    <w:name w:val="Medium Grid 1 Accent 1"/>
    <w:basedOn w:val="12"/>
    <w:semiHidden/>
    <w:unhideWhenUsed/>
    <w:uiPriority w:val="67"/>
    <w:tblPr>
      <w:tblBorders>
        <w:top w:val="single" w:color="AEC8DD" w:themeColor="accent1" w:themeTint="BF" w:sz="8" w:space="0"/>
        <w:left w:val="single" w:color="AEC8DD" w:themeColor="accent1" w:themeTint="BF" w:sz="8" w:space="0"/>
        <w:bottom w:val="single" w:color="AEC8DD" w:themeColor="accent1" w:themeTint="BF" w:sz="8" w:space="0"/>
        <w:right w:val="single" w:color="AEC8DD" w:themeColor="accent1" w:themeTint="BF" w:sz="8" w:space="0"/>
        <w:insideH w:val="single" w:color="AEC8DD" w:themeColor="accent1" w:themeTint="BF" w:sz="8" w:space="0"/>
        <w:insideV w:val="single" w:color="AEC8DD" w:themeColor="accent1" w:themeTint="BF" w:sz="8" w:space="0"/>
      </w:tblBorders>
    </w:tblPr>
    <w:tcPr>
      <w:shd w:val="clear" w:color="auto" w:fill="E4ECF3" w:themeFill="accent1" w:themeFillTint="3F"/>
    </w:tcPr>
    <w:tblStylePr w:type="firstRow">
      <w:rPr>
        <w:b/>
        <w:bCs/>
      </w:rPr>
    </w:tblStylePr>
    <w:tblStylePr w:type="lastRow">
      <w:rPr>
        <w:b/>
        <w:bCs/>
      </w:rPr>
      <w:tblPr/>
      <w:tcPr>
        <w:tcBorders>
          <w:top w:val="single" w:color="AEC8DD" w:themeColor="accent1" w:themeTint="BF" w:sz="18" w:space="0"/>
        </w:tcBorders>
      </w:tcPr>
    </w:tblStylePr>
    <w:tblStylePr w:type="firstCol">
      <w:rPr>
        <w:b/>
        <w:bCs/>
      </w:rPr>
    </w:tblStylePr>
    <w:tblStylePr w:type="lastCol">
      <w:rPr>
        <w:b/>
        <w:bCs/>
      </w:r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02">
    <w:name w:val="Medium Grid 1 Accent 2"/>
    <w:basedOn w:val="12"/>
    <w:semiHidden/>
    <w:unhideWhenUsed/>
    <w:uiPriority w:val="67"/>
    <w:tblPr>
      <w:tblBorders>
        <w:top w:val="single" w:color="E59F75" w:themeColor="accent2" w:themeTint="BF" w:sz="8" w:space="0"/>
        <w:left w:val="single" w:color="E59F75" w:themeColor="accent2" w:themeTint="BF" w:sz="8" w:space="0"/>
        <w:bottom w:val="single" w:color="E59F75" w:themeColor="accent2" w:themeTint="BF" w:sz="8" w:space="0"/>
        <w:right w:val="single" w:color="E59F75" w:themeColor="accent2" w:themeTint="BF" w:sz="8" w:space="0"/>
        <w:insideH w:val="single" w:color="E59F75" w:themeColor="accent2" w:themeTint="BF" w:sz="8" w:space="0"/>
        <w:insideV w:val="single" w:color="E59F75" w:themeColor="accent2" w:themeTint="BF" w:sz="8" w:space="0"/>
      </w:tblBorders>
    </w:tblPr>
    <w:tcPr>
      <w:shd w:val="clear" w:color="auto" w:fill="F6DFD1" w:themeFill="accent2" w:themeFillTint="3F"/>
    </w:tcPr>
    <w:tblStylePr w:type="firstRow">
      <w:rPr>
        <w:b/>
        <w:bCs/>
      </w:rPr>
    </w:tblStylePr>
    <w:tblStylePr w:type="lastRow">
      <w:rPr>
        <w:b/>
        <w:bCs/>
      </w:rPr>
      <w:tblPr/>
      <w:tcPr>
        <w:tcBorders>
          <w:top w:val="single" w:color="E59F75" w:themeColor="accent2" w:themeTint="BF" w:sz="18" w:space="0"/>
        </w:tcBorders>
      </w:tcPr>
    </w:tblStylePr>
    <w:tblStylePr w:type="firstCol">
      <w:rPr>
        <w:b/>
        <w:bCs/>
      </w:rPr>
    </w:tblStylePr>
    <w:tblStylePr w:type="lastCol">
      <w:rPr>
        <w:b/>
        <w:bCs/>
      </w:r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03">
    <w:name w:val="Medium Grid 1 Accent 3"/>
    <w:basedOn w:val="12"/>
    <w:semiHidden/>
    <w:unhideWhenUsed/>
    <w:uiPriority w:val="67"/>
    <w:tblPr>
      <w:tblBorders>
        <w:top w:val="single" w:color="BBC0A0" w:themeColor="accent3" w:themeTint="BF" w:sz="8" w:space="0"/>
        <w:left w:val="single" w:color="BBC0A0" w:themeColor="accent3" w:themeTint="BF" w:sz="8" w:space="0"/>
        <w:bottom w:val="single" w:color="BBC0A0" w:themeColor="accent3" w:themeTint="BF" w:sz="8" w:space="0"/>
        <w:right w:val="single" w:color="BBC0A0" w:themeColor="accent3" w:themeTint="BF" w:sz="8" w:space="0"/>
        <w:insideH w:val="single" w:color="BBC0A0" w:themeColor="accent3" w:themeTint="BF" w:sz="8" w:space="0"/>
        <w:insideV w:val="single" w:color="BBC0A0" w:themeColor="accent3" w:themeTint="BF" w:sz="8" w:space="0"/>
      </w:tblBorders>
    </w:tblPr>
    <w:tcPr>
      <w:shd w:val="clear" w:color="auto" w:fill="E8EADF" w:themeFill="accent3" w:themeFillTint="3F"/>
    </w:tcPr>
    <w:tblStylePr w:type="firstRow">
      <w:rPr>
        <w:b/>
        <w:bCs/>
      </w:rPr>
    </w:tblStylePr>
    <w:tblStylePr w:type="lastRow">
      <w:rPr>
        <w:b/>
        <w:bCs/>
      </w:rPr>
      <w:tblPr/>
      <w:tcPr>
        <w:tcBorders>
          <w:top w:val="single" w:color="BBC0A0" w:themeColor="accent3" w:themeTint="BF" w:sz="18" w:space="0"/>
        </w:tcBorders>
      </w:tcPr>
    </w:tblStylePr>
    <w:tblStylePr w:type="firstCol">
      <w:rPr>
        <w:b/>
        <w:bCs/>
      </w:rPr>
    </w:tblStylePr>
    <w:tblStylePr w:type="lastCol">
      <w:rPr>
        <w:b/>
        <w:bCs/>
      </w:r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04">
    <w:name w:val="Medium Grid 1 Accent 4"/>
    <w:basedOn w:val="12"/>
    <w:semiHidden/>
    <w:unhideWhenUsed/>
    <w:uiPriority w:val="67"/>
    <w:tblPr>
      <w:tblBorders>
        <w:top w:val="single" w:color="E1C584" w:themeColor="accent4" w:themeTint="BF" w:sz="8" w:space="0"/>
        <w:left w:val="single" w:color="E1C584" w:themeColor="accent4" w:themeTint="BF" w:sz="8" w:space="0"/>
        <w:bottom w:val="single" w:color="E1C584" w:themeColor="accent4" w:themeTint="BF" w:sz="8" w:space="0"/>
        <w:right w:val="single" w:color="E1C584" w:themeColor="accent4" w:themeTint="BF" w:sz="8" w:space="0"/>
        <w:insideH w:val="single" w:color="E1C584" w:themeColor="accent4" w:themeTint="BF" w:sz="8" w:space="0"/>
        <w:insideV w:val="single" w:color="E1C584" w:themeColor="accent4" w:themeTint="BF" w:sz="8" w:space="0"/>
      </w:tblBorders>
    </w:tblPr>
    <w:tcPr>
      <w:shd w:val="clear" w:color="auto" w:fill="F5EBD6" w:themeFill="accent4" w:themeFillTint="3F"/>
    </w:tcPr>
    <w:tblStylePr w:type="firstRow">
      <w:rPr>
        <w:b/>
        <w:bCs/>
      </w:rPr>
    </w:tblStylePr>
    <w:tblStylePr w:type="lastRow">
      <w:rPr>
        <w:b/>
        <w:bCs/>
      </w:rPr>
      <w:tblPr/>
      <w:tcPr>
        <w:tcBorders>
          <w:top w:val="single" w:color="E1C584" w:themeColor="accent4" w:themeTint="BF" w:sz="18" w:space="0"/>
        </w:tcBorders>
      </w:tcPr>
    </w:tblStylePr>
    <w:tblStylePr w:type="firstCol">
      <w:rPr>
        <w:b/>
        <w:bCs/>
      </w:rPr>
    </w:tblStylePr>
    <w:tblStylePr w:type="lastCol">
      <w:rPr>
        <w:b/>
        <w:bCs/>
      </w:r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05">
    <w:name w:val="Medium Grid 1 Accent 5"/>
    <w:basedOn w:val="12"/>
    <w:semiHidden/>
    <w:unhideWhenUsed/>
    <w:uiPriority w:val="67"/>
    <w:tblPr>
      <w:tblBorders>
        <w:top w:val="single" w:color="9CBDB5" w:themeColor="accent5" w:themeTint="BF" w:sz="8" w:space="0"/>
        <w:left w:val="single" w:color="9CBDB5" w:themeColor="accent5" w:themeTint="BF" w:sz="8" w:space="0"/>
        <w:bottom w:val="single" w:color="9CBDB5" w:themeColor="accent5" w:themeTint="BF" w:sz="8" w:space="0"/>
        <w:right w:val="single" w:color="9CBDB5" w:themeColor="accent5" w:themeTint="BF" w:sz="8" w:space="0"/>
        <w:insideH w:val="single" w:color="9CBDB5" w:themeColor="accent5" w:themeTint="BF" w:sz="8" w:space="0"/>
        <w:insideV w:val="single" w:color="9CBDB5" w:themeColor="accent5" w:themeTint="BF" w:sz="8" w:space="0"/>
      </w:tblBorders>
    </w:tblPr>
    <w:tcPr>
      <w:shd w:val="clear" w:color="auto" w:fill="DEE9E6" w:themeFill="accent5" w:themeFillTint="3F"/>
    </w:tcPr>
    <w:tblStylePr w:type="firstRow">
      <w:rPr>
        <w:b/>
        <w:bCs/>
      </w:rPr>
    </w:tblStylePr>
    <w:tblStylePr w:type="lastRow">
      <w:rPr>
        <w:b/>
        <w:bCs/>
      </w:rPr>
      <w:tblPr/>
      <w:tcPr>
        <w:tcBorders>
          <w:top w:val="single" w:color="9CBDB5" w:themeColor="accent5" w:themeTint="BF" w:sz="18" w:space="0"/>
        </w:tcBorders>
      </w:tcPr>
    </w:tblStylePr>
    <w:tblStylePr w:type="firstCol">
      <w:rPr>
        <w:b/>
        <w:bCs/>
      </w:rPr>
    </w:tblStylePr>
    <w:tblStylePr w:type="lastCol">
      <w:rPr>
        <w:b/>
        <w:bCs/>
      </w:r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06">
    <w:name w:val="Medium Grid 1 Accent 6"/>
    <w:basedOn w:val="12"/>
    <w:semiHidden/>
    <w:unhideWhenUsed/>
    <w:uiPriority w:val="67"/>
    <w:tblPr>
      <w:tblBorders>
        <w:top w:val="single" w:color="B0A8A8" w:themeColor="accent6" w:themeTint="BF" w:sz="8" w:space="0"/>
        <w:left w:val="single" w:color="B0A8A8" w:themeColor="accent6" w:themeTint="BF" w:sz="8" w:space="0"/>
        <w:bottom w:val="single" w:color="B0A8A8" w:themeColor="accent6" w:themeTint="BF" w:sz="8" w:space="0"/>
        <w:right w:val="single" w:color="B0A8A8" w:themeColor="accent6" w:themeTint="BF" w:sz="8" w:space="0"/>
        <w:insideH w:val="single" w:color="B0A8A8" w:themeColor="accent6" w:themeTint="BF" w:sz="8" w:space="0"/>
        <w:insideV w:val="single" w:color="B0A8A8" w:themeColor="accent6" w:themeTint="BF" w:sz="8" w:space="0"/>
      </w:tblBorders>
    </w:tblPr>
    <w:tcPr>
      <w:shd w:val="clear" w:color="auto" w:fill="E5E2E2" w:themeFill="accent6" w:themeFillTint="3F"/>
    </w:tcPr>
    <w:tblStylePr w:type="firstRow">
      <w:rPr>
        <w:b/>
        <w:bCs/>
      </w:rPr>
    </w:tblStylePr>
    <w:tblStylePr w:type="lastRow">
      <w:rPr>
        <w:b/>
        <w:bCs/>
      </w:rPr>
      <w:tblPr/>
      <w:tcPr>
        <w:tcBorders>
          <w:top w:val="single" w:color="B0A8A8" w:themeColor="accent6" w:themeTint="BF" w:sz="18" w:space="0"/>
        </w:tcBorders>
      </w:tcPr>
    </w:tblStylePr>
    <w:tblStylePr w:type="firstCol">
      <w:rPr>
        <w:b/>
        <w:bCs/>
      </w:rPr>
    </w:tblStylePr>
    <w:tblStylePr w:type="lastCol">
      <w:rPr>
        <w:b/>
        <w:bCs/>
      </w:r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table" w:styleId="207">
    <w:name w:val="Medium Grid 2"/>
    <w:basedOn w:val="12"/>
    <w:semiHidden/>
    <w:unhideWhenUsed/>
    <w:uiPriority w:val="68"/>
    <w:rPr>
      <w:rFonts w:eastAsiaTheme="majorEastAsia" w:cstheme="majorBidi"/>
      <w:color w:val="000000" w:themeColor="text1"/>
      <w14:textFill>
        <w14:solidFill>
          <w14:schemeClr w14:val="tx1"/>
        </w14:solidFill>
      </w14:textFill>
    </w:rPr>
    <w:tblPr>
      <w:tblBorders>
        <w:top w:val="single" w:color="000000" w:themeColor="text1" w:sz="8" w:space="0"/>
        <w:left w:val="single" w:color="000000" w:themeColor="text1" w:sz="8" w:space="0"/>
        <w:bottom w:val="single" w:color="000000" w:themeColor="text1" w:sz="8" w:space="0"/>
        <w:right w:val="single" w:color="000000" w:themeColor="text1" w:sz="8" w:space="0"/>
        <w:insideH w:val="single" w:color="000000" w:themeColor="text1" w:sz="8" w:space="0"/>
        <w:insideV w:val="single" w:color="000000" w:themeColor="text1" w:sz="8" w:space="0"/>
      </w:tblBorders>
    </w:tblPr>
    <w:tcPr>
      <w:shd w:val="clear" w:color="auto" w:fill="BFBFBF" w:themeFill="text1" w:themeFillTint="3F"/>
    </w:tcPr>
    <w:tblStylePr w:type="firstRow">
      <w:rPr>
        <w:b/>
        <w:bCs/>
        <w:color w:val="000000" w:themeColor="text1"/>
        <w14:textFill>
          <w14:solidFill>
            <w14:schemeClr w14:val="tx1"/>
          </w14:solidFill>
        </w14:textFill>
      </w:rPr>
      <w:tblPr/>
      <w:tcPr>
        <w:shd w:val="clear" w:color="auto" w:fill="E5E5E5" w:themeFill="tex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7F7F7F" w:themeFill="text1" w:themeFillTint="7F"/>
      </w:tcPr>
    </w:tblStylePr>
    <w:tblStylePr w:type="band1Horz">
      <w:tblPr/>
      <w:tcPr>
        <w:tcBorders>
          <w:insideH w:val="single" w:sz="6" w:space="0"/>
          <w:insideV w:val="single" w:sz="6" w:space="0"/>
        </w:tcBorders>
        <w:shd w:val="clear" w:color="auto" w:fill="7F7F7F" w:themeFill="text1" w:themeFillTint="7F"/>
      </w:tcPr>
    </w:tblStylePr>
    <w:tblStylePr w:type="nwCell">
      <w:tblPr/>
      <w:tcPr>
        <w:shd w:val="clear" w:color="auto" w:fill="FFFFFF" w:themeFill="background1"/>
      </w:tcPr>
    </w:tblStylePr>
  </w:style>
  <w:style w:type="table" w:styleId="208">
    <w:name w:val="Medium Grid 2 Accent 1"/>
    <w:basedOn w:val="12"/>
    <w:semiHidden/>
    <w:unhideWhenUsed/>
    <w:uiPriority w:val="68"/>
    <w:rPr>
      <w:rFonts w:eastAsiaTheme="majorEastAsia" w:cstheme="majorBidi"/>
      <w:color w:val="000000" w:themeColor="text1"/>
      <w14:textFill>
        <w14:solidFill>
          <w14:schemeClr w14:val="tx1"/>
        </w14:solidFill>
      </w14:textFill>
    </w:rPr>
    <w:tblPr>
      <w:tblBorders>
        <w:top w:val="single" w:color="94B6D2" w:themeColor="accent1" w:sz="8" w:space="0"/>
        <w:left w:val="single" w:color="94B6D2" w:themeColor="accent1" w:sz="8" w:space="0"/>
        <w:bottom w:val="single" w:color="94B6D2" w:themeColor="accent1" w:sz="8" w:space="0"/>
        <w:right w:val="single" w:color="94B6D2" w:themeColor="accent1" w:sz="8" w:space="0"/>
        <w:insideH w:val="single" w:color="94B6D2" w:themeColor="accent1" w:sz="8" w:space="0"/>
        <w:insideV w:val="single" w:color="94B6D2" w:themeColor="accent1" w:sz="8" w:space="0"/>
      </w:tblBorders>
    </w:tblPr>
    <w:tcPr>
      <w:shd w:val="clear" w:color="auto" w:fill="E4ECF3" w:themeFill="accent1" w:themeFillTint="3F"/>
    </w:tcPr>
    <w:tblStylePr w:type="firstRow">
      <w:rPr>
        <w:b/>
        <w:bCs/>
        <w:color w:val="000000" w:themeColor="text1"/>
        <w14:textFill>
          <w14:solidFill>
            <w14:schemeClr w14:val="tx1"/>
          </w14:solidFill>
        </w14:textFill>
      </w:rPr>
      <w:tblPr/>
      <w:tcPr>
        <w:shd w:val="clear" w:color="auto" w:fill="F4F7FA" w:themeFill="accent1"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F0F5" w:themeFill="accent1" w:themeFillTint="33"/>
      </w:tcPr>
    </w:tblStylePr>
    <w:tblStylePr w:type="band1Vert">
      <w:tblPr/>
      <w:tcPr>
        <w:shd w:val="clear" w:color="auto" w:fill="C9DAE8" w:themeFill="accent1" w:themeFillTint="7F"/>
      </w:tcPr>
    </w:tblStylePr>
    <w:tblStylePr w:type="band1Horz">
      <w:tblPr/>
      <w:tcPr>
        <w:tcBorders>
          <w:insideH w:val="single" w:sz="6" w:space="0"/>
          <w:insideV w:val="single" w:sz="6" w:space="0"/>
        </w:tcBorders>
        <w:shd w:val="clear" w:color="auto" w:fill="C9DAE8" w:themeFill="accent1" w:themeFillTint="7F"/>
      </w:tcPr>
    </w:tblStylePr>
    <w:tblStylePr w:type="nwCell">
      <w:tblPr/>
      <w:tcPr>
        <w:shd w:val="clear" w:color="auto" w:fill="FFFFFF" w:themeFill="background1"/>
      </w:tcPr>
    </w:tblStylePr>
  </w:style>
  <w:style w:type="table" w:styleId="209">
    <w:name w:val="Medium Grid 2 Accent 2"/>
    <w:basedOn w:val="12"/>
    <w:semiHidden/>
    <w:unhideWhenUsed/>
    <w:uiPriority w:val="68"/>
    <w:rPr>
      <w:rFonts w:eastAsiaTheme="majorEastAsia" w:cstheme="majorBidi"/>
      <w:color w:val="000000" w:themeColor="text1"/>
      <w14:textFill>
        <w14:solidFill>
          <w14:schemeClr w14:val="tx1"/>
        </w14:solidFill>
      </w14:textFill>
    </w:rPr>
    <w:tblPr>
      <w:tblBorders>
        <w:top w:val="single" w:color="DD8047" w:themeColor="accent2" w:sz="8" w:space="0"/>
        <w:left w:val="single" w:color="DD8047" w:themeColor="accent2" w:sz="8" w:space="0"/>
        <w:bottom w:val="single" w:color="DD8047" w:themeColor="accent2" w:sz="8" w:space="0"/>
        <w:right w:val="single" w:color="DD8047" w:themeColor="accent2" w:sz="8" w:space="0"/>
        <w:insideH w:val="single" w:color="DD8047" w:themeColor="accent2" w:sz="8" w:space="0"/>
        <w:insideV w:val="single" w:color="DD8047" w:themeColor="accent2" w:sz="8" w:space="0"/>
      </w:tblBorders>
    </w:tblPr>
    <w:tcPr>
      <w:shd w:val="clear" w:color="auto" w:fill="F6DFD1" w:themeFill="accent2" w:themeFillTint="3F"/>
    </w:tcPr>
    <w:tblStylePr w:type="firstRow">
      <w:rPr>
        <w:b/>
        <w:bCs/>
        <w:color w:val="000000" w:themeColor="text1"/>
        <w14:textFill>
          <w14:solidFill>
            <w14:schemeClr w14:val="tx1"/>
          </w14:solidFill>
        </w14:textFill>
      </w:rPr>
      <w:tblPr/>
      <w:tcPr>
        <w:shd w:val="clear" w:color="auto" w:fill="FBF2EC" w:themeFill="accent2"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8E5DA" w:themeFill="accent2" w:themeFillTint="33"/>
      </w:tcPr>
    </w:tblStylePr>
    <w:tblStylePr w:type="band1Vert">
      <w:tblPr/>
      <w:tcPr>
        <w:shd w:val="clear" w:color="auto" w:fill="EEBFA3" w:themeFill="accent2" w:themeFillTint="7F"/>
      </w:tcPr>
    </w:tblStylePr>
    <w:tblStylePr w:type="band1Horz">
      <w:tblPr/>
      <w:tcPr>
        <w:tcBorders>
          <w:insideH w:val="single" w:sz="6" w:space="0"/>
          <w:insideV w:val="single" w:sz="6" w:space="0"/>
        </w:tcBorders>
        <w:shd w:val="clear" w:color="auto" w:fill="EEBFA3" w:themeFill="accent2" w:themeFillTint="7F"/>
      </w:tcPr>
    </w:tblStylePr>
    <w:tblStylePr w:type="nwCell">
      <w:tblPr/>
      <w:tcPr>
        <w:shd w:val="clear" w:color="auto" w:fill="FFFFFF" w:themeFill="background1"/>
      </w:tcPr>
    </w:tblStylePr>
  </w:style>
  <w:style w:type="table" w:styleId="210">
    <w:name w:val="Medium Grid 2 Accent 3"/>
    <w:basedOn w:val="12"/>
    <w:semiHidden/>
    <w:unhideWhenUsed/>
    <w:uiPriority w:val="68"/>
    <w:rPr>
      <w:rFonts w:eastAsiaTheme="majorEastAsia" w:cstheme="majorBidi"/>
      <w:color w:val="000000" w:themeColor="text1"/>
      <w14:textFill>
        <w14:solidFill>
          <w14:schemeClr w14:val="tx1"/>
        </w14:solidFill>
      </w14:textFill>
    </w:rPr>
    <w:tblPr>
      <w:tblBorders>
        <w:top w:val="single" w:color="A5AB81" w:themeColor="accent3" w:sz="8" w:space="0"/>
        <w:left w:val="single" w:color="A5AB81" w:themeColor="accent3" w:sz="8" w:space="0"/>
        <w:bottom w:val="single" w:color="A5AB81" w:themeColor="accent3" w:sz="8" w:space="0"/>
        <w:right w:val="single" w:color="A5AB81" w:themeColor="accent3" w:sz="8" w:space="0"/>
        <w:insideH w:val="single" w:color="A5AB81" w:themeColor="accent3" w:sz="8" w:space="0"/>
        <w:insideV w:val="single" w:color="A5AB81" w:themeColor="accent3" w:sz="8" w:space="0"/>
      </w:tblBorders>
    </w:tblPr>
    <w:tcPr>
      <w:shd w:val="clear" w:color="auto" w:fill="E8EADF" w:themeFill="accent3" w:themeFillTint="3F"/>
    </w:tcPr>
    <w:tblStylePr w:type="firstRow">
      <w:rPr>
        <w:b/>
        <w:bCs/>
        <w:color w:val="000000" w:themeColor="text1"/>
        <w14:textFill>
          <w14:solidFill>
            <w14:schemeClr w14:val="tx1"/>
          </w14:solidFill>
        </w14:textFill>
      </w:rPr>
      <w:tblPr/>
      <w:tcPr>
        <w:shd w:val="clear" w:color="auto" w:fill="F6F6F2" w:themeFill="accent3"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CEEE5" w:themeFill="accent3" w:themeFillTint="33"/>
      </w:tcPr>
    </w:tblStylePr>
    <w:tblStylePr w:type="band1Vert">
      <w:tblPr/>
      <w:tcPr>
        <w:shd w:val="clear" w:color="auto" w:fill="D2D5C0" w:themeFill="accent3" w:themeFillTint="7F"/>
      </w:tcPr>
    </w:tblStylePr>
    <w:tblStylePr w:type="band1Horz">
      <w:tblPr/>
      <w:tcPr>
        <w:tcBorders>
          <w:insideH w:val="single" w:sz="6" w:space="0"/>
          <w:insideV w:val="single" w:sz="6" w:space="0"/>
        </w:tcBorders>
        <w:shd w:val="clear" w:color="auto" w:fill="D2D5C0" w:themeFill="accent3" w:themeFillTint="7F"/>
      </w:tcPr>
    </w:tblStylePr>
    <w:tblStylePr w:type="nwCell">
      <w:tblPr/>
      <w:tcPr>
        <w:shd w:val="clear" w:color="auto" w:fill="FFFFFF" w:themeFill="background1"/>
      </w:tcPr>
    </w:tblStylePr>
  </w:style>
  <w:style w:type="table" w:styleId="211">
    <w:name w:val="Medium Grid 2 Accent 4"/>
    <w:basedOn w:val="12"/>
    <w:semiHidden/>
    <w:unhideWhenUsed/>
    <w:uiPriority w:val="68"/>
    <w:rPr>
      <w:rFonts w:eastAsiaTheme="majorEastAsia" w:cstheme="majorBidi"/>
      <w:color w:val="000000" w:themeColor="text1"/>
      <w14:textFill>
        <w14:solidFill>
          <w14:schemeClr w14:val="tx1"/>
        </w14:solidFill>
      </w14:textFill>
    </w:rPr>
    <w:tblPr>
      <w:tblBorders>
        <w:top w:val="single" w:color="D8B25C" w:themeColor="accent4" w:sz="8" w:space="0"/>
        <w:left w:val="single" w:color="D8B25C" w:themeColor="accent4" w:sz="8" w:space="0"/>
        <w:bottom w:val="single" w:color="D8B25C" w:themeColor="accent4" w:sz="8" w:space="0"/>
        <w:right w:val="single" w:color="D8B25C" w:themeColor="accent4" w:sz="8" w:space="0"/>
        <w:insideH w:val="single" w:color="D8B25C" w:themeColor="accent4" w:sz="8" w:space="0"/>
        <w:insideV w:val="single" w:color="D8B25C" w:themeColor="accent4" w:sz="8" w:space="0"/>
      </w:tblBorders>
    </w:tblPr>
    <w:tcPr>
      <w:shd w:val="clear" w:color="auto" w:fill="F5EBD6" w:themeFill="accent4" w:themeFillTint="3F"/>
    </w:tcPr>
    <w:tblStylePr w:type="firstRow">
      <w:rPr>
        <w:b/>
        <w:bCs/>
        <w:color w:val="000000" w:themeColor="text1"/>
        <w14:textFill>
          <w14:solidFill>
            <w14:schemeClr w14:val="tx1"/>
          </w14:solidFill>
        </w14:textFill>
      </w:rPr>
      <w:tblPr/>
      <w:tcPr>
        <w:shd w:val="clear" w:color="auto" w:fill="FBF7EF" w:themeFill="accent4"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F7EFDE" w:themeFill="accent4" w:themeFillTint="33"/>
      </w:tcPr>
    </w:tblStylePr>
    <w:tblStylePr w:type="band1Vert">
      <w:tblPr/>
      <w:tcPr>
        <w:shd w:val="clear" w:color="auto" w:fill="EBD8AD" w:themeFill="accent4" w:themeFillTint="7F"/>
      </w:tcPr>
    </w:tblStylePr>
    <w:tblStylePr w:type="band1Horz">
      <w:tblPr/>
      <w:tcPr>
        <w:tcBorders>
          <w:insideH w:val="single" w:sz="6" w:space="0"/>
          <w:insideV w:val="single" w:sz="6" w:space="0"/>
        </w:tcBorders>
        <w:shd w:val="clear" w:color="auto" w:fill="EBD8AD" w:themeFill="accent4" w:themeFillTint="7F"/>
      </w:tcPr>
    </w:tblStylePr>
    <w:tblStylePr w:type="nwCell">
      <w:tblPr/>
      <w:tcPr>
        <w:shd w:val="clear" w:color="auto" w:fill="FFFFFF" w:themeFill="background1"/>
      </w:tcPr>
    </w:tblStylePr>
  </w:style>
  <w:style w:type="table" w:styleId="212">
    <w:name w:val="Medium Grid 2 Accent 5"/>
    <w:basedOn w:val="12"/>
    <w:semiHidden/>
    <w:unhideWhenUsed/>
    <w:uiPriority w:val="68"/>
    <w:rPr>
      <w:rFonts w:eastAsiaTheme="majorEastAsia" w:cstheme="majorBidi"/>
      <w:color w:val="000000" w:themeColor="text1"/>
      <w14:textFill>
        <w14:solidFill>
          <w14:schemeClr w14:val="tx1"/>
        </w14:solidFill>
      </w14:textFill>
    </w:rPr>
    <w:tblPr>
      <w:tblBorders>
        <w:top w:val="single" w:color="7BA79D" w:themeColor="accent5" w:sz="8" w:space="0"/>
        <w:left w:val="single" w:color="7BA79D" w:themeColor="accent5" w:sz="8" w:space="0"/>
        <w:bottom w:val="single" w:color="7BA79D" w:themeColor="accent5" w:sz="8" w:space="0"/>
        <w:right w:val="single" w:color="7BA79D" w:themeColor="accent5" w:sz="8" w:space="0"/>
        <w:insideH w:val="single" w:color="7BA79D" w:themeColor="accent5" w:sz="8" w:space="0"/>
        <w:insideV w:val="single" w:color="7BA79D" w:themeColor="accent5" w:sz="8" w:space="0"/>
      </w:tblBorders>
    </w:tblPr>
    <w:tcPr>
      <w:shd w:val="clear" w:color="auto" w:fill="DEE9E6" w:themeFill="accent5" w:themeFillTint="3F"/>
    </w:tcPr>
    <w:tblStylePr w:type="firstRow">
      <w:rPr>
        <w:b/>
        <w:bCs/>
        <w:color w:val="000000" w:themeColor="text1"/>
        <w14:textFill>
          <w14:solidFill>
            <w14:schemeClr w14:val="tx1"/>
          </w14:solidFill>
        </w14:textFill>
      </w:rPr>
      <w:tblPr/>
      <w:tcPr>
        <w:shd w:val="clear" w:color="auto" w:fill="F2F6F5" w:themeFill="accent5"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4EDEB" w:themeFill="accent5" w:themeFillTint="33"/>
      </w:tcPr>
    </w:tblStylePr>
    <w:tblStylePr w:type="band1Vert">
      <w:tblPr/>
      <w:tcPr>
        <w:shd w:val="clear" w:color="auto" w:fill="BDD3CE" w:themeFill="accent5" w:themeFillTint="7F"/>
      </w:tcPr>
    </w:tblStylePr>
    <w:tblStylePr w:type="band1Horz">
      <w:tblPr/>
      <w:tcPr>
        <w:tcBorders>
          <w:insideH w:val="single" w:sz="6" w:space="0"/>
          <w:insideV w:val="single" w:sz="6" w:space="0"/>
        </w:tcBorders>
        <w:shd w:val="clear" w:color="auto" w:fill="BDD3CE" w:themeFill="accent5" w:themeFillTint="7F"/>
      </w:tcPr>
    </w:tblStylePr>
    <w:tblStylePr w:type="nwCell">
      <w:tblPr/>
      <w:tcPr>
        <w:shd w:val="clear" w:color="auto" w:fill="FFFFFF" w:themeFill="background1"/>
      </w:tcPr>
    </w:tblStylePr>
  </w:style>
  <w:style w:type="table" w:styleId="213">
    <w:name w:val="Medium Grid 2 Accent 6"/>
    <w:basedOn w:val="12"/>
    <w:semiHidden/>
    <w:unhideWhenUsed/>
    <w:uiPriority w:val="68"/>
    <w:rPr>
      <w:rFonts w:eastAsiaTheme="majorEastAsia" w:cstheme="majorBidi"/>
      <w:color w:val="000000" w:themeColor="text1"/>
      <w14:textFill>
        <w14:solidFill>
          <w14:schemeClr w14:val="tx1"/>
        </w14:solidFill>
      </w14:textFill>
    </w:rPr>
    <w:tblPr>
      <w:tblBorders>
        <w:top w:val="single" w:color="968C8C" w:themeColor="accent6" w:sz="8" w:space="0"/>
        <w:left w:val="single" w:color="968C8C" w:themeColor="accent6" w:sz="8" w:space="0"/>
        <w:bottom w:val="single" w:color="968C8C" w:themeColor="accent6" w:sz="8" w:space="0"/>
        <w:right w:val="single" w:color="968C8C" w:themeColor="accent6" w:sz="8" w:space="0"/>
        <w:insideH w:val="single" w:color="968C8C" w:themeColor="accent6" w:sz="8" w:space="0"/>
        <w:insideV w:val="single" w:color="968C8C" w:themeColor="accent6" w:sz="8" w:space="0"/>
      </w:tblBorders>
    </w:tblPr>
    <w:tcPr>
      <w:shd w:val="clear" w:color="auto" w:fill="E5E2E2" w:themeFill="accent6" w:themeFillTint="3F"/>
    </w:tcPr>
    <w:tblStylePr w:type="firstRow">
      <w:rPr>
        <w:b/>
        <w:bCs/>
        <w:color w:val="000000" w:themeColor="text1"/>
        <w14:textFill>
          <w14:solidFill>
            <w14:schemeClr w14:val="tx1"/>
          </w14:solidFill>
        </w14:textFill>
      </w:rPr>
      <w:tblPr/>
      <w:tcPr>
        <w:shd w:val="clear" w:color="auto" w:fill="F4F3F3" w:themeFill="accent6" w:themeFillTint="19"/>
      </w:tcPr>
    </w:tblStylePr>
    <w:tblStylePr w:type="lastRow">
      <w:rPr>
        <w:b/>
        <w:bCs/>
        <w:color w:val="000000" w:themeColor="text1"/>
        <w14:textFill>
          <w14:solidFill>
            <w14:schemeClr w14:val="tx1"/>
          </w14:solidFill>
        </w14:textFill>
      </w:rPr>
      <w:tblPr/>
      <w:tcPr>
        <w:tcBorders>
          <w:top w:val="single" w:color="000000" w:themeColor="text1" w:sz="12" w:space="0"/>
          <w:left w:val="nil"/>
          <w:bottom w:val="nil"/>
          <w:right w:val="nil"/>
          <w:insideH w:val="nil"/>
          <w:insideV w:val="nil"/>
        </w:tcBorders>
        <w:shd w:val="clear" w:color="auto" w:fill="FFFFFF" w:themeFill="background1"/>
      </w:tcPr>
    </w:tblStylePr>
    <w:tblStylePr w:type="firstCol">
      <w:rPr>
        <w:b/>
        <w:bCs/>
        <w:color w:val="000000" w:themeColor="text1"/>
        <w14:textFill>
          <w14:solidFill>
            <w14:schemeClr w14:val="tx1"/>
          </w14:solidFill>
        </w14:textFill>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14:textFill>
          <w14:solidFill>
            <w14:schemeClr w14:val="tx1"/>
          </w14:solidFill>
        </w14:textFill>
      </w:rPr>
      <w:tblPr/>
      <w:tcPr>
        <w:tcBorders>
          <w:top w:val="nil"/>
          <w:left w:val="nil"/>
          <w:bottom w:val="nil"/>
          <w:right w:val="nil"/>
          <w:insideH w:val="nil"/>
          <w:insideV w:val="nil"/>
        </w:tcBorders>
        <w:shd w:val="clear" w:color="auto" w:fill="E9E7E7" w:themeFill="accent6" w:themeFillTint="33"/>
      </w:tcPr>
    </w:tblStylePr>
    <w:tblStylePr w:type="band1Vert">
      <w:tblPr/>
      <w:tcPr>
        <w:shd w:val="clear" w:color="auto" w:fill="CAC5C5" w:themeFill="accent6" w:themeFillTint="7F"/>
      </w:tcPr>
    </w:tblStylePr>
    <w:tblStylePr w:type="band1Horz">
      <w:tblPr/>
      <w:tcPr>
        <w:tcBorders>
          <w:insideH w:val="single" w:sz="6" w:space="0"/>
          <w:insideV w:val="single" w:sz="6" w:space="0"/>
        </w:tcBorders>
        <w:shd w:val="clear" w:color="auto" w:fill="CAC5C5" w:themeFill="accent6" w:themeFillTint="7F"/>
      </w:tcPr>
    </w:tblStylePr>
    <w:tblStylePr w:type="nwCell">
      <w:tblPr/>
      <w:tcPr>
        <w:shd w:val="clear" w:color="auto" w:fill="FFFFFF" w:themeFill="background1"/>
      </w:tcPr>
    </w:tblStylePr>
  </w:style>
  <w:style w:type="table" w:styleId="214">
    <w:name w:val="Medium Grid 3"/>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BFBFBF" w:themeFill="tex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000000" w:themeFill="tex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000000" w:themeFill="tex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000000" w:themeFill="tex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000000" w:themeFill="tex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7F7F7F" w:themeFill="tex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7F7F7F" w:themeFill="text1" w:themeFillTint="7F"/>
      </w:tcPr>
    </w:tblStylePr>
  </w:style>
  <w:style w:type="table" w:styleId="215">
    <w:name w:val="Medium Grid 3 Accent 1"/>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4ECF3" w:themeFill="accent1"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4B6D2" w:themeFill="accent1"/>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4B6D2" w:themeFill="accent1"/>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4B6D2" w:themeFill="accent1"/>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4B6D2" w:themeFill="accent1"/>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9DAE8" w:themeFill="accent1"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9DAE8" w:themeFill="accent1" w:themeFillTint="7F"/>
      </w:tcPr>
    </w:tblStylePr>
  </w:style>
  <w:style w:type="table" w:styleId="216">
    <w:name w:val="Medium Grid 3 Accent 2"/>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6DFD1" w:themeFill="accent2"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D8047" w:themeFill="accent2"/>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D8047" w:themeFill="accent2"/>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D8047" w:themeFill="accent2"/>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D8047" w:themeFill="accent2"/>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EBFA3" w:themeFill="accent2"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EBFA3" w:themeFill="accent2" w:themeFillTint="7F"/>
      </w:tcPr>
    </w:tblStylePr>
  </w:style>
  <w:style w:type="table" w:styleId="217">
    <w:name w:val="Medium Grid 3 Accent 3"/>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8EADF" w:themeFill="accent3"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A5AB81" w:themeFill="accent3"/>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A5AB81" w:themeFill="accent3"/>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A5AB81" w:themeFill="accent3"/>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A5AB81" w:themeFill="accent3"/>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D2D5C0" w:themeFill="accent3"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D2D5C0" w:themeFill="accent3" w:themeFillTint="7F"/>
      </w:tcPr>
    </w:tblStylePr>
  </w:style>
  <w:style w:type="table" w:styleId="218">
    <w:name w:val="Medium Grid 3 Accent 4"/>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F5EBD6" w:themeFill="accent4"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D8B25C" w:themeFill="accent4"/>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D8B25C" w:themeFill="accent4"/>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D8B25C" w:themeFill="accent4"/>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D8B25C" w:themeFill="accent4"/>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EBD8AD" w:themeFill="accent4"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EBD8AD" w:themeFill="accent4" w:themeFillTint="7F"/>
      </w:tcPr>
    </w:tblStylePr>
  </w:style>
  <w:style w:type="table" w:styleId="219">
    <w:name w:val="Medium Grid 3 Accent 5"/>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DEE9E6" w:themeFill="accent5"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7BA79D" w:themeFill="accent5"/>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7BA79D" w:themeFill="accent5"/>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7BA79D" w:themeFill="accent5"/>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7BA79D" w:themeFill="accent5"/>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BDD3CE" w:themeFill="accent5"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BDD3CE" w:themeFill="accent5" w:themeFillTint="7F"/>
      </w:tcPr>
    </w:tblStylePr>
  </w:style>
  <w:style w:type="table" w:styleId="220">
    <w:name w:val="Medium Grid 3 Accent 6"/>
    <w:basedOn w:val="12"/>
    <w:semiHidden/>
    <w:unhideWhenUsed/>
    <w:uiPriority w:val="69"/>
    <w:tblPr>
      <w:tbl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color="FFFFFF" w:themeColor="background1" w:sz="6" w:space="0"/>
        <w:insideV w:val="single" w:color="FFFFFF" w:themeColor="background1" w:sz="6" w:space="0"/>
      </w:tblBorders>
    </w:tblPr>
    <w:tcPr>
      <w:shd w:val="clear" w:color="auto" w:fill="E5E2E2" w:themeFill="accent6" w:themeFillTint="3F"/>
    </w:tcPr>
    <w:tblStylePr w:type="firstRow">
      <w:rPr>
        <w:b/>
        <w:bCs/>
        <w:i w:val="0"/>
        <w:iCs w:val="0"/>
        <w:color w:val="FFFFFF" w:themeColor="background1"/>
        <w14:textFill>
          <w14:solidFill>
            <w14:schemeClr w14:val="bg1"/>
          </w14:solidFill>
        </w14:textFill>
      </w:rPr>
      <w:tblPr/>
      <w:tcPr>
        <w:tcBorders>
          <w:top w:val="single" w:color="FFFFFF" w:themeColor="background1" w:sz="8" w:space="0"/>
          <w:left w:val="single" w:color="FFFFFF" w:themeColor="background1" w:sz="8" w:space="0"/>
          <w:bottom w:val="single" w:color="FFFFFF" w:themeColor="background1" w:sz="24" w:space="0"/>
          <w:right w:val="single" w:color="FFFFFF" w:themeColor="background1" w:sz="8" w:space="0"/>
          <w:insideH w:val="nil"/>
          <w:insideV w:val="single" w:sz="8" w:space="0"/>
        </w:tcBorders>
        <w:shd w:val="clear" w:color="auto" w:fill="968C8C" w:themeFill="accent6"/>
      </w:tcPr>
    </w:tblStylePr>
    <w:tblStylePr w:type="lastRow">
      <w:rPr>
        <w:b/>
        <w:bCs/>
        <w:i w:val="0"/>
        <w:iCs w:val="0"/>
        <w:color w:val="FFFFFF" w:themeColor="background1"/>
        <w14:textFill>
          <w14:solidFill>
            <w14:schemeClr w14:val="bg1"/>
          </w14:solidFill>
        </w14:textFill>
      </w:rPr>
      <w:tblPr/>
      <w:tcPr>
        <w:tcBorders>
          <w:top w:val="single" w:color="FFFFFF" w:themeColor="background1" w:sz="24" w:space="0"/>
          <w:left w:val="single" w:color="FFFFFF" w:themeColor="background1" w:sz="8" w:space="0"/>
          <w:bottom w:val="single" w:color="FFFFFF" w:themeColor="background1" w:sz="8" w:space="0"/>
          <w:right w:val="single" w:color="FFFFFF" w:themeColor="background1" w:sz="8" w:space="0"/>
          <w:insideH w:val="nil"/>
          <w:insideV w:val="single" w:sz="8" w:space="0"/>
        </w:tcBorders>
        <w:shd w:val="clear" w:color="auto" w:fill="968C8C" w:themeFill="accent6"/>
      </w:tcPr>
    </w:tblStylePr>
    <w:tblStylePr w:type="firstCol">
      <w:rPr>
        <w:b/>
        <w:bCs/>
        <w:i w:val="0"/>
        <w:iCs w:val="0"/>
        <w:color w:val="FFFFFF" w:themeColor="background1"/>
        <w14:textFill>
          <w14:solidFill>
            <w14:schemeClr w14:val="bg1"/>
          </w14:solidFill>
        </w14:textFill>
      </w:rPr>
      <w:tblPr/>
      <w:tcPr>
        <w:tcBorders>
          <w:left w:val="single" w:color="FFFFFF" w:themeColor="background1" w:sz="8" w:space="0"/>
          <w:right w:val="single" w:color="FFFFFF" w:themeColor="background1" w:sz="24" w:space="0"/>
          <w:insideH w:val="nil"/>
          <w:insideV w:val="nil"/>
        </w:tcBorders>
        <w:shd w:val="clear" w:color="auto" w:fill="968C8C" w:themeFill="accent6"/>
      </w:tcPr>
    </w:tblStylePr>
    <w:tblStylePr w:type="lastCol">
      <w:rPr>
        <w:b/>
        <w:bCs/>
        <w:i w:val="0"/>
        <w:iCs w:val="0"/>
        <w:color w:val="FFFFFF" w:themeColor="background1"/>
        <w14:textFill>
          <w14:solidFill>
            <w14:schemeClr w14:val="bg1"/>
          </w14:solidFill>
        </w14:textFill>
      </w:rPr>
      <w:tblPr/>
      <w:tcPr>
        <w:tcBorders>
          <w:top w:val="nil"/>
          <w:left w:val="single" w:color="FFFFFF" w:themeColor="background1" w:sz="24" w:space="0"/>
          <w:bottom w:val="nil"/>
          <w:right w:val="nil"/>
          <w:insideH w:val="nil"/>
          <w:insideV w:val="nil"/>
        </w:tcBorders>
        <w:shd w:val="clear" w:color="auto" w:fill="968C8C" w:themeFill="accent6"/>
      </w:tcPr>
    </w:tblStylePr>
    <w:tblStylePr w:type="band1Vert">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nil"/>
          <w:insideV w:val="nil"/>
        </w:tcBorders>
        <w:shd w:val="clear" w:color="auto" w:fill="CAC5C5" w:themeFill="accent6" w:themeFillTint="7F"/>
      </w:tcPr>
    </w:tblStylePr>
    <w:tblStylePr w:type="band1Horz">
      <w:tblPr/>
      <w:tcPr>
        <w:tcBorders>
          <w:top w:val="single" w:color="FFFFFF" w:themeColor="background1" w:sz="8" w:space="0"/>
          <w:left w:val="single" w:color="FFFFFF" w:themeColor="background1" w:sz="8" w:space="0"/>
          <w:bottom w:val="single" w:color="FFFFFF" w:themeColor="background1" w:sz="8" w:space="0"/>
          <w:right w:val="single" w:color="FFFFFF" w:themeColor="background1" w:sz="8" w:space="0"/>
          <w:insideH w:val="single" w:sz="8" w:space="0"/>
          <w:insideV w:val="single" w:sz="8" w:space="0"/>
        </w:tcBorders>
        <w:shd w:val="clear" w:color="auto" w:fill="CAC5C5" w:themeFill="accent6" w:themeFillTint="7F"/>
      </w:tcPr>
    </w:tblStylePr>
  </w:style>
  <w:style w:type="table" w:styleId="221">
    <w:name w:val="Dark List"/>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000000" w:themeFill="tex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color="FFFFFF" w:themeColor="background1" w:sz="18" w:space="0"/>
          <w:insideH w:val="nil"/>
          <w:insideV w:val="nil"/>
        </w:tcBorders>
        <w:shd w:val="clear" w:color="auto" w:fill="000000" w:themeFill="text1" w:themeFillShade="BF"/>
      </w:tcPr>
    </w:tblStylePr>
    <w:tblStylePr w:type="lastCol">
      <w:tblPr/>
      <w:tcPr>
        <w:tcBorders>
          <w:top w:val="nil"/>
          <w:left w:val="single" w:color="FFFFFF" w:themeColor="background1" w:sz="18" w:space="0"/>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222">
    <w:name w:val="Dark List Accent 1"/>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94B6D2" w:themeFill="accent1"/>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45C7D" w:themeFill="accent1" w:themeFillShade="7F"/>
      </w:tcPr>
    </w:tblStylePr>
    <w:tblStylePr w:type="firstCol">
      <w:tblPr/>
      <w:tcPr>
        <w:tcBorders>
          <w:top w:val="nil"/>
          <w:left w:val="nil"/>
          <w:bottom w:val="nil"/>
          <w:right w:val="single" w:color="FFFFFF" w:themeColor="background1" w:sz="18" w:space="0"/>
          <w:insideH w:val="nil"/>
          <w:insideV w:val="nil"/>
        </w:tcBorders>
        <w:shd w:val="clear" w:color="auto" w:fill="548AB7" w:themeFill="accent1" w:themeFillShade="BF"/>
      </w:tcPr>
    </w:tblStylePr>
    <w:tblStylePr w:type="lastCol">
      <w:tblPr/>
      <w:tcPr>
        <w:tcBorders>
          <w:top w:val="nil"/>
          <w:left w:val="single" w:color="FFFFFF" w:themeColor="background1" w:sz="18" w:space="0"/>
          <w:bottom w:val="nil"/>
          <w:right w:val="nil"/>
          <w:insideH w:val="nil"/>
          <w:insideV w:val="nil"/>
        </w:tcBorders>
        <w:shd w:val="clear" w:color="auto" w:fill="548AB7" w:themeFill="accent1" w:themeFillShade="BF"/>
      </w:tcPr>
    </w:tblStylePr>
    <w:tblStylePr w:type="band1Vert">
      <w:tblPr/>
      <w:tcPr>
        <w:tcBorders>
          <w:top w:val="nil"/>
          <w:left w:val="nil"/>
          <w:bottom w:val="nil"/>
          <w:right w:val="nil"/>
          <w:insideH w:val="nil"/>
          <w:insideV w:val="nil"/>
        </w:tcBorders>
        <w:shd w:val="clear" w:color="auto" w:fill="548AB7" w:themeFill="accent1" w:themeFillShade="BF"/>
      </w:tcPr>
    </w:tblStylePr>
    <w:tblStylePr w:type="band1Horz">
      <w:tblPr/>
      <w:tcPr>
        <w:tcBorders>
          <w:top w:val="nil"/>
          <w:left w:val="nil"/>
          <w:bottom w:val="nil"/>
          <w:right w:val="nil"/>
          <w:insideH w:val="nil"/>
          <w:insideV w:val="nil"/>
        </w:tcBorders>
        <w:shd w:val="clear" w:color="auto" w:fill="548AB7" w:themeFill="accent1" w:themeFillShade="BF"/>
      </w:tcPr>
    </w:tblStylePr>
  </w:style>
  <w:style w:type="table" w:styleId="223">
    <w:name w:val="Dark List Accent 2"/>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DD8047" w:themeFill="accent2"/>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A3C16" w:themeFill="accent2" w:themeFillShade="7F"/>
      </w:tcPr>
    </w:tblStylePr>
    <w:tblStylePr w:type="firstCol">
      <w:tblPr/>
      <w:tcPr>
        <w:tcBorders>
          <w:top w:val="nil"/>
          <w:left w:val="nil"/>
          <w:bottom w:val="nil"/>
          <w:right w:val="single" w:color="FFFFFF" w:themeColor="background1" w:sz="18" w:space="0"/>
          <w:insideH w:val="nil"/>
          <w:insideV w:val="nil"/>
        </w:tcBorders>
        <w:shd w:val="clear" w:color="auto" w:fill="B85B22" w:themeFill="accent2" w:themeFillShade="BF"/>
      </w:tcPr>
    </w:tblStylePr>
    <w:tblStylePr w:type="lastCol">
      <w:tblPr/>
      <w:tcPr>
        <w:tcBorders>
          <w:top w:val="nil"/>
          <w:left w:val="single" w:color="FFFFFF" w:themeColor="background1" w:sz="18" w:space="0"/>
          <w:bottom w:val="nil"/>
          <w:right w:val="nil"/>
          <w:insideH w:val="nil"/>
          <w:insideV w:val="nil"/>
        </w:tcBorders>
        <w:shd w:val="clear" w:color="auto" w:fill="B85B22" w:themeFill="accent2" w:themeFillShade="BF"/>
      </w:tcPr>
    </w:tblStylePr>
    <w:tblStylePr w:type="band1Vert">
      <w:tblPr/>
      <w:tcPr>
        <w:tcBorders>
          <w:top w:val="nil"/>
          <w:left w:val="nil"/>
          <w:bottom w:val="nil"/>
          <w:right w:val="nil"/>
          <w:insideH w:val="nil"/>
          <w:insideV w:val="nil"/>
        </w:tcBorders>
        <w:shd w:val="clear" w:color="auto" w:fill="B85B22" w:themeFill="accent2" w:themeFillShade="BF"/>
      </w:tcPr>
    </w:tblStylePr>
    <w:tblStylePr w:type="band1Horz">
      <w:tblPr/>
      <w:tcPr>
        <w:tcBorders>
          <w:top w:val="nil"/>
          <w:left w:val="nil"/>
          <w:bottom w:val="nil"/>
          <w:right w:val="nil"/>
          <w:insideH w:val="nil"/>
          <w:insideV w:val="nil"/>
        </w:tcBorders>
        <w:shd w:val="clear" w:color="auto" w:fill="B85B22" w:themeFill="accent2" w:themeFillShade="BF"/>
      </w:tcPr>
    </w:tblStylePr>
  </w:style>
  <w:style w:type="table" w:styleId="224">
    <w:name w:val="Dark List Accent 3"/>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A5AB81" w:themeFill="accent3"/>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55593B" w:themeFill="accent3" w:themeFillShade="7F"/>
      </w:tcPr>
    </w:tblStylePr>
    <w:tblStylePr w:type="firstCol">
      <w:tblPr/>
      <w:tcPr>
        <w:tcBorders>
          <w:top w:val="nil"/>
          <w:left w:val="nil"/>
          <w:bottom w:val="nil"/>
          <w:right w:val="single" w:color="FFFFFF" w:themeColor="background1" w:sz="18" w:space="0"/>
          <w:insideH w:val="nil"/>
          <w:insideV w:val="nil"/>
        </w:tcBorders>
        <w:shd w:val="clear" w:color="auto" w:fill="808659" w:themeFill="accent3" w:themeFillShade="BF"/>
      </w:tcPr>
    </w:tblStylePr>
    <w:tblStylePr w:type="lastCol">
      <w:tblPr/>
      <w:tcPr>
        <w:tcBorders>
          <w:top w:val="nil"/>
          <w:left w:val="single" w:color="FFFFFF" w:themeColor="background1" w:sz="18" w:space="0"/>
          <w:bottom w:val="nil"/>
          <w:right w:val="nil"/>
          <w:insideH w:val="nil"/>
          <w:insideV w:val="nil"/>
        </w:tcBorders>
        <w:shd w:val="clear" w:color="auto" w:fill="808659" w:themeFill="accent3" w:themeFillShade="BF"/>
      </w:tcPr>
    </w:tblStylePr>
    <w:tblStylePr w:type="band1Vert">
      <w:tblPr/>
      <w:tcPr>
        <w:tcBorders>
          <w:top w:val="nil"/>
          <w:left w:val="nil"/>
          <w:bottom w:val="nil"/>
          <w:right w:val="nil"/>
          <w:insideH w:val="nil"/>
          <w:insideV w:val="nil"/>
        </w:tcBorders>
        <w:shd w:val="clear" w:color="auto" w:fill="808659" w:themeFill="accent3" w:themeFillShade="BF"/>
      </w:tcPr>
    </w:tblStylePr>
    <w:tblStylePr w:type="band1Horz">
      <w:tblPr/>
      <w:tcPr>
        <w:tcBorders>
          <w:top w:val="nil"/>
          <w:left w:val="nil"/>
          <w:bottom w:val="nil"/>
          <w:right w:val="nil"/>
          <w:insideH w:val="nil"/>
          <w:insideV w:val="nil"/>
        </w:tcBorders>
        <w:shd w:val="clear" w:color="auto" w:fill="808659" w:themeFill="accent3" w:themeFillShade="BF"/>
      </w:tcPr>
    </w:tblStylePr>
  </w:style>
  <w:style w:type="table" w:styleId="225">
    <w:name w:val="Dark List Accent 4"/>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D8B25C" w:themeFill="accent4"/>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7B5E1D" w:themeFill="accent4" w:themeFillShade="7F"/>
      </w:tcPr>
    </w:tblStylePr>
    <w:tblStylePr w:type="firstCol">
      <w:tblPr/>
      <w:tcPr>
        <w:tcBorders>
          <w:top w:val="nil"/>
          <w:left w:val="nil"/>
          <w:bottom w:val="nil"/>
          <w:right w:val="single" w:color="FFFFFF" w:themeColor="background1" w:sz="18" w:space="0"/>
          <w:insideH w:val="nil"/>
          <w:insideV w:val="nil"/>
        </w:tcBorders>
        <w:shd w:val="clear" w:color="auto" w:fill="BA8E2C" w:themeFill="accent4" w:themeFillShade="BF"/>
      </w:tcPr>
    </w:tblStylePr>
    <w:tblStylePr w:type="lastCol">
      <w:tblPr/>
      <w:tcPr>
        <w:tcBorders>
          <w:top w:val="nil"/>
          <w:left w:val="single" w:color="FFFFFF" w:themeColor="background1" w:sz="18" w:space="0"/>
          <w:bottom w:val="nil"/>
          <w:right w:val="nil"/>
          <w:insideH w:val="nil"/>
          <w:insideV w:val="nil"/>
        </w:tcBorders>
        <w:shd w:val="clear" w:color="auto" w:fill="BA8E2C" w:themeFill="accent4" w:themeFillShade="BF"/>
      </w:tcPr>
    </w:tblStylePr>
    <w:tblStylePr w:type="band1Vert">
      <w:tblPr/>
      <w:tcPr>
        <w:tcBorders>
          <w:top w:val="nil"/>
          <w:left w:val="nil"/>
          <w:bottom w:val="nil"/>
          <w:right w:val="nil"/>
          <w:insideH w:val="nil"/>
          <w:insideV w:val="nil"/>
        </w:tcBorders>
        <w:shd w:val="clear" w:color="auto" w:fill="BA8E2C" w:themeFill="accent4" w:themeFillShade="BF"/>
      </w:tcPr>
    </w:tblStylePr>
    <w:tblStylePr w:type="band1Horz">
      <w:tblPr/>
      <w:tcPr>
        <w:tcBorders>
          <w:top w:val="nil"/>
          <w:left w:val="nil"/>
          <w:bottom w:val="nil"/>
          <w:right w:val="nil"/>
          <w:insideH w:val="nil"/>
          <w:insideV w:val="nil"/>
        </w:tcBorders>
        <w:shd w:val="clear" w:color="auto" w:fill="BA8E2C" w:themeFill="accent4" w:themeFillShade="BF"/>
      </w:tcPr>
    </w:tblStylePr>
  </w:style>
  <w:style w:type="table" w:styleId="226">
    <w:name w:val="Dark List Accent 5"/>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7BA79D" w:themeFill="accent5"/>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395650" w:themeFill="accent5" w:themeFillShade="7F"/>
      </w:tcPr>
    </w:tblStylePr>
    <w:tblStylePr w:type="firstCol">
      <w:tblPr/>
      <w:tcPr>
        <w:tcBorders>
          <w:top w:val="nil"/>
          <w:left w:val="nil"/>
          <w:bottom w:val="nil"/>
          <w:right w:val="single" w:color="FFFFFF" w:themeColor="background1" w:sz="18" w:space="0"/>
          <w:insideH w:val="nil"/>
          <w:insideV w:val="nil"/>
        </w:tcBorders>
        <w:shd w:val="clear" w:color="auto" w:fill="568278" w:themeFill="accent5" w:themeFillShade="BF"/>
      </w:tcPr>
    </w:tblStylePr>
    <w:tblStylePr w:type="lastCol">
      <w:tblPr/>
      <w:tcPr>
        <w:tcBorders>
          <w:top w:val="nil"/>
          <w:left w:val="single" w:color="FFFFFF" w:themeColor="background1" w:sz="18" w:space="0"/>
          <w:bottom w:val="nil"/>
          <w:right w:val="nil"/>
          <w:insideH w:val="nil"/>
          <w:insideV w:val="nil"/>
        </w:tcBorders>
        <w:shd w:val="clear" w:color="auto" w:fill="568278" w:themeFill="accent5" w:themeFillShade="BF"/>
      </w:tcPr>
    </w:tblStylePr>
    <w:tblStylePr w:type="band1Vert">
      <w:tblPr/>
      <w:tcPr>
        <w:tcBorders>
          <w:top w:val="nil"/>
          <w:left w:val="nil"/>
          <w:bottom w:val="nil"/>
          <w:right w:val="nil"/>
          <w:insideH w:val="nil"/>
          <w:insideV w:val="nil"/>
        </w:tcBorders>
        <w:shd w:val="clear" w:color="auto" w:fill="568278" w:themeFill="accent5" w:themeFillShade="BF"/>
      </w:tcPr>
    </w:tblStylePr>
    <w:tblStylePr w:type="band1Horz">
      <w:tblPr/>
      <w:tcPr>
        <w:tcBorders>
          <w:top w:val="nil"/>
          <w:left w:val="nil"/>
          <w:bottom w:val="nil"/>
          <w:right w:val="nil"/>
          <w:insideH w:val="nil"/>
          <w:insideV w:val="nil"/>
        </w:tcBorders>
        <w:shd w:val="clear" w:color="auto" w:fill="568278" w:themeFill="accent5" w:themeFillShade="BF"/>
      </w:tcPr>
    </w:tblStylePr>
  </w:style>
  <w:style w:type="table" w:styleId="227">
    <w:name w:val="Dark List Accent 6"/>
    <w:basedOn w:val="12"/>
    <w:semiHidden/>
    <w:unhideWhenUsed/>
    <w:uiPriority w:val="70"/>
    <w:rPr>
      <w:color w:val="FFFFFF" w:themeColor="background1"/>
      <w14:textFill>
        <w14:solidFill>
          <w14:schemeClr w14:val="bg1"/>
        </w14:solidFill>
      </w14:textFill>
    </w:rPr>
    <w:tblPr>
      <w:tblStyleRowBandSize w:val="1"/>
      <w:tblStyleColBandSize w:val="1"/>
    </w:tblPr>
    <w:tcPr>
      <w:shd w:val="clear" w:color="auto" w:fill="968C8C" w:themeFill="accent6"/>
    </w:tcPr>
    <w:tblStylePr w:type="firstRow">
      <w:rPr>
        <w:b/>
        <w:bCs/>
      </w:rPr>
      <w:tblPr/>
      <w:tcPr>
        <w:tcBorders>
          <w:top w:val="nil"/>
          <w:left w:val="nil"/>
          <w:bottom w:val="single" w:color="FFFFFF" w:themeColor="background1" w:sz="18" w:space="0"/>
          <w:right w:val="nil"/>
          <w:insideH w:val="nil"/>
          <w:insideV w:val="nil"/>
        </w:tcBorders>
        <w:shd w:val="clear" w:color="auto" w:fill="000000" w:themeFill="text1"/>
      </w:tcPr>
    </w:tblStylePr>
    <w:tblStylePr w:type="lastRow">
      <w:tblPr/>
      <w:tcPr>
        <w:tcBorders>
          <w:top w:val="single" w:color="FFFFFF" w:themeColor="background1" w:sz="18" w:space="0"/>
          <w:left w:val="nil"/>
          <w:bottom w:val="nil"/>
          <w:right w:val="nil"/>
          <w:insideH w:val="nil"/>
          <w:insideV w:val="nil"/>
        </w:tcBorders>
        <w:shd w:val="clear" w:color="auto" w:fill="4B4444" w:themeFill="accent6" w:themeFillShade="7F"/>
      </w:tcPr>
    </w:tblStylePr>
    <w:tblStylePr w:type="firstCol">
      <w:tblPr/>
      <w:tcPr>
        <w:tcBorders>
          <w:top w:val="nil"/>
          <w:left w:val="nil"/>
          <w:bottom w:val="nil"/>
          <w:right w:val="single" w:color="FFFFFF" w:themeColor="background1" w:sz="18" w:space="0"/>
          <w:insideH w:val="nil"/>
          <w:insideV w:val="nil"/>
        </w:tcBorders>
        <w:shd w:val="clear" w:color="auto" w:fill="716767" w:themeFill="accent6" w:themeFillShade="BF"/>
      </w:tcPr>
    </w:tblStylePr>
    <w:tblStylePr w:type="lastCol">
      <w:tblPr/>
      <w:tcPr>
        <w:tcBorders>
          <w:top w:val="nil"/>
          <w:left w:val="single" w:color="FFFFFF" w:themeColor="background1" w:sz="18" w:space="0"/>
          <w:bottom w:val="nil"/>
          <w:right w:val="nil"/>
          <w:insideH w:val="nil"/>
          <w:insideV w:val="nil"/>
        </w:tcBorders>
        <w:shd w:val="clear" w:color="auto" w:fill="716767" w:themeFill="accent6" w:themeFillShade="BF"/>
      </w:tcPr>
    </w:tblStylePr>
    <w:tblStylePr w:type="band1Vert">
      <w:tblPr/>
      <w:tcPr>
        <w:tcBorders>
          <w:top w:val="nil"/>
          <w:left w:val="nil"/>
          <w:bottom w:val="nil"/>
          <w:right w:val="nil"/>
          <w:insideH w:val="nil"/>
          <w:insideV w:val="nil"/>
        </w:tcBorders>
        <w:shd w:val="clear" w:color="auto" w:fill="716767" w:themeFill="accent6" w:themeFillShade="BF"/>
      </w:tcPr>
    </w:tblStylePr>
    <w:tblStylePr w:type="band1Horz">
      <w:tblPr/>
      <w:tcPr>
        <w:tcBorders>
          <w:top w:val="nil"/>
          <w:left w:val="nil"/>
          <w:bottom w:val="nil"/>
          <w:right w:val="nil"/>
          <w:insideH w:val="nil"/>
          <w:insideV w:val="nil"/>
        </w:tcBorders>
        <w:shd w:val="clear" w:color="auto" w:fill="716767" w:themeFill="accent6" w:themeFillShade="BF"/>
      </w:tcPr>
    </w:tblStylePr>
  </w:style>
  <w:style w:type="table" w:styleId="228">
    <w:name w:val="Colorful Shading"/>
    <w:basedOn w:val="12"/>
    <w:semiHidden/>
    <w:unhideWhenUsed/>
    <w:uiPriority w:val="71"/>
    <w:rPr>
      <w:color w:val="000000" w:themeColor="text1"/>
      <w14:textFill>
        <w14:solidFill>
          <w14:schemeClr w14:val="tx1"/>
        </w14:solidFill>
      </w14:textFill>
    </w:rPr>
    <w:tblPr>
      <w:tblBorders>
        <w:top w:val="single" w:color="DD8047" w:themeColor="accent2" w:sz="24" w:space="0"/>
        <w:left w:val="single" w:color="000000" w:themeColor="text1" w:sz="4" w:space="0"/>
        <w:bottom w:val="single" w:color="000000" w:themeColor="text1" w:sz="4" w:space="0"/>
        <w:right w:val="single" w:color="000000" w:themeColor="text1" w:sz="4" w:space="0"/>
        <w:insideH w:val="single" w:color="FFFFFF" w:themeColor="background1" w:sz="4" w:space="0"/>
        <w:insideV w:val="single" w:color="FFFFFF" w:themeColor="background1" w:sz="4" w:space="0"/>
      </w:tblBorders>
    </w:tblPr>
    <w:tcPr>
      <w:shd w:val="clear" w:color="auto" w:fill="E5E5E5" w:themeFill="tex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000000" w:themeFill="tex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000000" w:themeFill="tex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7F7F7F" w:themeFill="tex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29">
    <w:name w:val="Colorful Shading Accent 1"/>
    <w:basedOn w:val="12"/>
    <w:semiHidden/>
    <w:unhideWhenUsed/>
    <w:uiPriority w:val="71"/>
    <w:rPr>
      <w:color w:val="000000" w:themeColor="text1"/>
      <w14:textFill>
        <w14:solidFill>
          <w14:schemeClr w14:val="tx1"/>
        </w14:solidFill>
      </w14:textFill>
    </w:rPr>
    <w:tblPr>
      <w:tblBorders>
        <w:top w:val="single" w:color="DD8047" w:themeColor="accent2" w:sz="24" w:space="0"/>
        <w:left w:val="single" w:color="94B6D2" w:themeColor="accent1" w:sz="4" w:space="0"/>
        <w:bottom w:val="single" w:color="94B6D2" w:themeColor="accent1" w:sz="4" w:space="0"/>
        <w:right w:val="single" w:color="94B6D2" w:themeColor="accent1" w:sz="4" w:space="0"/>
        <w:insideH w:val="single" w:color="FFFFFF" w:themeColor="background1" w:sz="4" w:space="0"/>
        <w:insideV w:val="single" w:color="FFFFFF" w:themeColor="background1" w:sz="4" w:space="0"/>
      </w:tblBorders>
    </w:tblPr>
    <w:tcPr>
      <w:shd w:val="clear" w:color="auto" w:fill="F4F7FA" w:themeFill="accent1"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3F6F97" w:themeFill="accent1"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3F6F97" w:themeFill="accent1"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3F6F97" w:themeFill="accent1" w:themeFillShade="99"/>
      </w:tcPr>
    </w:tblStylePr>
    <w:tblStylePr w:type="band1Vert">
      <w:tblPr/>
      <w:tcPr>
        <w:shd w:val="clear" w:color="auto" w:fill="D4E1EC" w:themeFill="accent1" w:themeFillTint="66"/>
      </w:tcPr>
    </w:tblStylePr>
    <w:tblStylePr w:type="band1Horz">
      <w:tblPr/>
      <w:tcPr>
        <w:shd w:val="clear" w:color="auto" w:fill="C9DAE8" w:themeFill="accent1"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0">
    <w:name w:val="Colorful Shading Accent 2"/>
    <w:basedOn w:val="12"/>
    <w:semiHidden/>
    <w:unhideWhenUsed/>
    <w:uiPriority w:val="71"/>
    <w:rPr>
      <w:color w:val="000000" w:themeColor="text1"/>
      <w14:textFill>
        <w14:solidFill>
          <w14:schemeClr w14:val="tx1"/>
        </w14:solidFill>
      </w14:textFill>
    </w:rPr>
    <w:tblPr>
      <w:tblBorders>
        <w:top w:val="single" w:color="DD8047" w:themeColor="accent2" w:sz="24" w:space="0"/>
        <w:left w:val="single" w:color="DD8047" w:themeColor="accent2" w:sz="4" w:space="0"/>
        <w:bottom w:val="single" w:color="DD8047" w:themeColor="accent2" w:sz="4" w:space="0"/>
        <w:right w:val="single" w:color="DD8047" w:themeColor="accent2" w:sz="4" w:space="0"/>
        <w:insideH w:val="single" w:color="FFFFFF" w:themeColor="background1" w:sz="4" w:space="0"/>
        <w:insideV w:val="single" w:color="FFFFFF" w:themeColor="background1" w:sz="4" w:space="0"/>
      </w:tblBorders>
    </w:tblPr>
    <w:tcPr>
      <w:shd w:val="clear" w:color="auto" w:fill="FBF2EC" w:themeFill="accent2" w:themeFillTint="19"/>
    </w:tcPr>
    <w:tblStylePr w:type="firstRow">
      <w:rPr>
        <w:b/>
        <w:bCs/>
      </w:rPr>
      <w:tblPr/>
      <w:tcPr>
        <w:tcBorders>
          <w:top w:val="nil"/>
          <w:left w:val="nil"/>
          <w:bottom w:val="single" w:color="DD8047" w:themeColor="accent2"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3491B" w:themeFill="accent2"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3491B" w:themeFill="accent2"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3491B" w:themeFill="accent2" w:themeFillShade="99"/>
      </w:tcPr>
    </w:tblStylePr>
    <w:tblStylePr w:type="band1Vert">
      <w:tblPr/>
      <w:tcPr>
        <w:shd w:val="clear" w:color="auto" w:fill="F1CCB5" w:themeFill="accent2" w:themeFillTint="66"/>
      </w:tcPr>
    </w:tblStylePr>
    <w:tblStylePr w:type="band1Horz">
      <w:tblPr/>
      <w:tcPr>
        <w:shd w:val="clear" w:color="auto" w:fill="EEBFA3" w:themeFill="accent2"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1">
    <w:name w:val="Colorful Shading Accent 3"/>
    <w:basedOn w:val="12"/>
    <w:semiHidden/>
    <w:unhideWhenUsed/>
    <w:uiPriority w:val="71"/>
    <w:rPr>
      <w:color w:val="000000" w:themeColor="text1"/>
      <w14:textFill>
        <w14:solidFill>
          <w14:schemeClr w14:val="tx1"/>
        </w14:solidFill>
      </w14:textFill>
    </w:rPr>
    <w:tblPr>
      <w:tblBorders>
        <w:top w:val="single" w:color="D8B25C" w:themeColor="accent4" w:sz="24" w:space="0"/>
        <w:left w:val="single" w:color="A5AB81" w:themeColor="accent3" w:sz="4" w:space="0"/>
        <w:bottom w:val="single" w:color="A5AB81" w:themeColor="accent3" w:sz="4" w:space="0"/>
        <w:right w:val="single" w:color="A5AB81" w:themeColor="accent3" w:sz="4" w:space="0"/>
        <w:insideH w:val="single" w:color="FFFFFF" w:themeColor="background1" w:sz="4" w:space="0"/>
        <w:insideV w:val="single" w:color="FFFFFF" w:themeColor="background1" w:sz="4" w:space="0"/>
      </w:tblBorders>
    </w:tblPr>
    <w:tcPr>
      <w:shd w:val="clear" w:color="auto" w:fill="F6F6F2" w:themeFill="accent3" w:themeFillTint="19"/>
    </w:tcPr>
    <w:tblStylePr w:type="firstRow">
      <w:rPr>
        <w:b/>
        <w:bCs/>
      </w:rPr>
      <w:tblPr/>
      <w:tcPr>
        <w:tcBorders>
          <w:top w:val="nil"/>
          <w:left w:val="nil"/>
          <w:bottom w:val="single" w:color="D8B25C" w:themeColor="accent4"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666B47" w:themeFill="accent3"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666B47" w:themeFill="accent3"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666B47" w:themeFill="accent3" w:themeFillShade="99"/>
      </w:tcPr>
    </w:tblStylePr>
    <w:tblStylePr w:type="band1Vert">
      <w:tblPr/>
      <w:tcPr>
        <w:shd w:val="clear" w:color="auto" w:fill="DADDCC" w:themeFill="accent3" w:themeFillTint="66"/>
      </w:tcPr>
    </w:tblStylePr>
    <w:tblStylePr w:type="band1Horz">
      <w:tblPr/>
      <w:tcPr>
        <w:shd w:val="clear" w:color="auto" w:fill="D2D5C0" w:themeFill="accent3" w:themeFillTint="7F"/>
      </w:tcPr>
    </w:tblStylePr>
  </w:style>
  <w:style w:type="table" w:styleId="232">
    <w:name w:val="Colorful Shading Accent 4"/>
    <w:basedOn w:val="12"/>
    <w:semiHidden/>
    <w:unhideWhenUsed/>
    <w:uiPriority w:val="71"/>
    <w:rPr>
      <w:color w:val="000000" w:themeColor="text1"/>
      <w14:textFill>
        <w14:solidFill>
          <w14:schemeClr w14:val="tx1"/>
        </w14:solidFill>
      </w14:textFill>
    </w:rPr>
    <w:tblPr>
      <w:tblBorders>
        <w:top w:val="single" w:color="A5AB81" w:themeColor="accent3" w:sz="24" w:space="0"/>
        <w:left w:val="single" w:color="D8B25C" w:themeColor="accent4" w:sz="4" w:space="0"/>
        <w:bottom w:val="single" w:color="D8B25C" w:themeColor="accent4" w:sz="4" w:space="0"/>
        <w:right w:val="single" w:color="D8B25C" w:themeColor="accent4" w:sz="4" w:space="0"/>
        <w:insideH w:val="single" w:color="FFFFFF" w:themeColor="background1" w:sz="4" w:space="0"/>
        <w:insideV w:val="single" w:color="FFFFFF" w:themeColor="background1" w:sz="4" w:space="0"/>
      </w:tblBorders>
    </w:tblPr>
    <w:tcPr>
      <w:shd w:val="clear" w:color="auto" w:fill="FBF7EF" w:themeFill="accent4" w:themeFillTint="19"/>
    </w:tcPr>
    <w:tblStylePr w:type="firstRow">
      <w:rPr>
        <w:b/>
        <w:bCs/>
      </w:rPr>
      <w:tblPr/>
      <w:tcPr>
        <w:tcBorders>
          <w:top w:val="nil"/>
          <w:left w:val="nil"/>
          <w:bottom w:val="single" w:color="A5AB81" w:themeColor="accent3"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957223" w:themeFill="accent4"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957223" w:themeFill="accent4"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957223" w:themeFill="accent4" w:themeFillShade="99"/>
      </w:tcPr>
    </w:tblStylePr>
    <w:tblStylePr w:type="band1Vert">
      <w:tblPr/>
      <w:tcPr>
        <w:shd w:val="clear" w:color="auto" w:fill="EFE0BD" w:themeFill="accent4" w:themeFillTint="66"/>
      </w:tcPr>
    </w:tblStylePr>
    <w:tblStylePr w:type="band1Horz">
      <w:tblPr/>
      <w:tcPr>
        <w:shd w:val="clear" w:color="auto" w:fill="EBD8AD" w:themeFill="accent4"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3">
    <w:name w:val="Colorful Shading Accent 5"/>
    <w:basedOn w:val="12"/>
    <w:semiHidden/>
    <w:unhideWhenUsed/>
    <w:uiPriority w:val="71"/>
    <w:rPr>
      <w:color w:val="000000" w:themeColor="text1"/>
      <w14:textFill>
        <w14:solidFill>
          <w14:schemeClr w14:val="tx1"/>
        </w14:solidFill>
      </w14:textFill>
    </w:rPr>
    <w:tblPr>
      <w:tblBorders>
        <w:top w:val="single" w:color="968C8C" w:themeColor="accent6" w:sz="24" w:space="0"/>
        <w:left w:val="single" w:color="7BA79D" w:themeColor="accent5" w:sz="4" w:space="0"/>
        <w:bottom w:val="single" w:color="7BA79D" w:themeColor="accent5" w:sz="4" w:space="0"/>
        <w:right w:val="single" w:color="7BA79D" w:themeColor="accent5" w:sz="4" w:space="0"/>
        <w:insideH w:val="single" w:color="FFFFFF" w:themeColor="background1" w:sz="4" w:space="0"/>
        <w:insideV w:val="single" w:color="FFFFFF" w:themeColor="background1" w:sz="4" w:space="0"/>
      </w:tblBorders>
    </w:tblPr>
    <w:tcPr>
      <w:shd w:val="clear" w:color="auto" w:fill="F2F6F5" w:themeFill="accent5" w:themeFillTint="19"/>
    </w:tcPr>
    <w:tblStylePr w:type="firstRow">
      <w:rPr>
        <w:b/>
        <w:bCs/>
      </w:rPr>
      <w:tblPr/>
      <w:tcPr>
        <w:tcBorders>
          <w:top w:val="nil"/>
          <w:left w:val="nil"/>
          <w:bottom w:val="single" w:color="968C8C" w:themeColor="accent6"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456860" w:themeFill="accent5"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456860" w:themeFill="accent5"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456860" w:themeFill="accent5" w:themeFillShade="99"/>
      </w:tcPr>
    </w:tblStylePr>
    <w:tblStylePr w:type="band1Vert">
      <w:tblPr/>
      <w:tcPr>
        <w:shd w:val="clear" w:color="auto" w:fill="CADBD7" w:themeFill="accent5" w:themeFillTint="66"/>
      </w:tcPr>
    </w:tblStylePr>
    <w:tblStylePr w:type="band1Horz">
      <w:tblPr/>
      <w:tcPr>
        <w:shd w:val="clear" w:color="auto" w:fill="BDD3CE" w:themeFill="accent5"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4">
    <w:name w:val="Colorful Shading Accent 6"/>
    <w:basedOn w:val="12"/>
    <w:semiHidden/>
    <w:unhideWhenUsed/>
    <w:uiPriority w:val="71"/>
    <w:rPr>
      <w:color w:val="000000" w:themeColor="text1"/>
      <w14:textFill>
        <w14:solidFill>
          <w14:schemeClr w14:val="tx1"/>
        </w14:solidFill>
      </w14:textFill>
    </w:rPr>
    <w:tblPr>
      <w:tblBorders>
        <w:top w:val="single" w:color="7BA79D" w:themeColor="accent5" w:sz="24" w:space="0"/>
        <w:left w:val="single" w:color="968C8C" w:themeColor="accent6" w:sz="4" w:space="0"/>
        <w:bottom w:val="single" w:color="968C8C" w:themeColor="accent6" w:sz="4" w:space="0"/>
        <w:right w:val="single" w:color="968C8C" w:themeColor="accent6" w:sz="4" w:space="0"/>
        <w:insideH w:val="single" w:color="FFFFFF" w:themeColor="background1" w:sz="4" w:space="0"/>
        <w:insideV w:val="single" w:color="FFFFFF" w:themeColor="background1" w:sz="4" w:space="0"/>
      </w:tblBorders>
    </w:tblPr>
    <w:tcPr>
      <w:shd w:val="clear" w:color="auto" w:fill="F4F3F3" w:themeFill="accent6" w:themeFillTint="19"/>
    </w:tcPr>
    <w:tblStylePr w:type="firstRow">
      <w:rPr>
        <w:b/>
        <w:bCs/>
      </w:rPr>
      <w:tblPr/>
      <w:tcPr>
        <w:tcBorders>
          <w:top w:val="nil"/>
          <w:left w:val="nil"/>
          <w:bottom w:val="single" w:color="7BA79D" w:themeColor="accent5" w:sz="24" w:space="0"/>
          <w:right w:val="nil"/>
          <w:insideH w:val="nil"/>
          <w:insideV w:val="nil"/>
        </w:tcBorders>
        <w:shd w:val="clear" w:color="auto" w:fill="FFFFFF" w:themeFill="background1"/>
      </w:tcPr>
    </w:tblStylePr>
    <w:tblStylePr w:type="lastRow">
      <w:rPr>
        <w:b/>
        <w:bCs/>
        <w:color w:val="FFFFFF" w:themeColor="background1"/>
        <w14:textFill>
          <w14:solidFill>
            <w14:schemeClr w14:val="bg1"/>
          </w14:solidFill>
        </w14:textFill>
      </w:rPr>
      <w:tblPr/>
      <w:tcPr>
        <w:tcBorders>
          <w:top w:val="single" w:color="FFFFFF" w:themeColor="background1" w:sz="6" w:space="0"/>
        </w:tcBorders>
        <w:shd w:val="clear" w:color="auto" w:fill="5A5353" w:themeFill="accent6" w:themeFillShade="99"/>
      </w:tcPr>
    </w:tblStylePr>
    <w:tblStylePr w:type="firstCol">
      <w:rPr>
        <w:color w:val="FFFFFF" w:themeColor="background1"/>
        <w14:textFill>
          <w14:solidFill>
            <w14:schemeClr w14:val="bg1"/>
          </w14:solidFill>
        </w14:textFill>
      </w:rPr>
      <w:tblPr/>
      <w:tcPr>
        <w:tcBorders>
          <w:top w:val="nil"/>
          <w:left w:val="nil"/>
          <w:bottom w:val="nil"/>
          <w:right w:val="nil"/>
          <w:insideH w:val="single" w:sz="4" w:space="0"/>
          <w:insideV w:val="nil"/>
        </w:tcBorders>
        <w:shd w:val="clear" w:color="auto" w:fill="5A5353" w:themeFill="accent6" w:themeFillShade="99"/>
      </w:tcPr>
    </w:tblStylePr>
    <w:tblStylePr w:type="lastCol">
      <w:rPr>
        <w:color w:val="FFFFFF" w:themeColor="background1"/>
        <w14:textFill>
          <w14:solidFill>
            <w14:schemeClr w14:val="bg1"/>
          </w14:solidFill>
        </w14:textFill>
      </w:rPr>
      <w:tblPr/>
      <w:tcPr>
        <w:tcBorders>
          <w:top w:val="nil"/>
          <w:left w:val="nil"/>
          <w:bottom w:val="nil"/>
          <w:right w:val="nil"/>
          <w:insideH w:val="nil"/>
          <w:insideV w:val="nil"/>
        </w:tcBorders>
        <w:shd w:val="clear" w:color="auto" w:fill="5A5353" w:themeFill="accent6" w:themeFillShade="99"/>
      </w:tcPr>
    </w:tblStylePr>
    <w:tblStylePr w:type="band1Vert">
      <w:tblPr/>
      <w:tcPr>
        <w:shd w:val="clear" w:color="auto" w:fill="D4D0D0" w:themeFill="accent6" w:themeFillTint="66"/>
      </w:tcPr>
    </w:tblStylePr>
    <w:tblStylePr w:type="band1Horz">
      <w:tblPr/>
      <w:tcPr>
        <w:shd w:val="clear" w:color="auto" w:fill="CAC5C5" w:themeFill="accent6" w:themeFillTint="7F"/>
      </w:tcPr>
    </w:tblStylePr>
    <w:tblStylePr w:type="neCell">
      <w:rPr>
        <w:color w:val="000000" w:themeColor="text1"/>
        <w14:textFill>
          <w14:solidFill>
            <w14:schemeClr w14:val="tx1"/>
          </w14:solidFill>
        </w14:textFill>
      </w:rPr>
    </w:tblStylePr>
    <w:tblStylePr w:type="nwCell">
      <w:rPr>
        <w:color w:val="000000" w:themeColor="text1"/>
        <w14:textFill>
          <w14:solidFill>
            <w14:schemeClr w14:val="tx1"/>
          </w14:solidFill>
        </w14:textFill>
      </w:rPr>
    </w:tblStylePr>
  </w:style>
  <w:style w:type="table" w:styleId="235">
    <w:name w:val="Colorful List"/>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E5E5E5" w:themeFill="tex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FBFBF" w:themeFill="text1" w:themeFillTint="3F"/>
      </w:tcPr>
    </w:tblStylePr>
    <w:tblStylePr w:type="band1Horz">
      <w:tblPr/>
      <w:tcPr>
        <w:shd w:val="clear" w:color="auto" w:fill="CCCCCC" w:themeFill="text1" w:themeFillTint="33"/>
      </w:tcPr>
    </w:tblStylePr>
  </w:style>
  <w:style w:type="table" w:styleId="236">
    <w:name w:val="Colorful List Accent 1"/>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4F7FA" w:themeFill="accent1"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4ECF3" w:themeFill="accent1" w:themeFillTint="3F"/>
      </w:tcPr>
    </w:tblStylePr>
    <w:tblStylePr w:type="band1Horz">
      <w:tblPr/>
      <w:tcPr>
        <w:shd w:val="clear" w:color="auto" w:fill="E9F0F5" w:themeFill="accent1" w:themeFillTint="33"/>
      </w:tcPr>
    </w:tblStylePr>
  </w:style>
  <w:style w:type="table" w:styleId="237">
    <w:name w:val="Colorful List Accent 2"/>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BF2EC" w:themeFill="accent2"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56124" w:themeFill="accent2" w:themeFillShade="CC"/>
      </w:tcPr>
    </w:tblStylePr>
    <w:tblStylePr w:type="lastRow">
      <w:rPr>
        <w:b/>
        <w:bCs/>
        <w:color w:val="C56224" w:themeColor="accent2"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6DFD1" w:themeFill="accent2" w:themeFillTint="3F"/>
      </w:tcPr>
    </w:tblStylePr>
    <w:tblStylePr w:type="band1Horz">
      <w:tblPr/>
      <w:tcPr>
        <w:shd w:val="clear" w:color="auto" w:fill="F8E5DA" w:themeFill="accent2" w:themeFillTint="33"/>
      </w:tcPr>
    </w:tblStylePr>
  </w:style>
  <w:style w:type="table" w:styleId="238">
    <w:name w:val="Colorful List Accent 3"/>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6F6F2" w:themeFill="accent3"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C6982F" w:themeFill="accent4" w:themeFillShade="CC"/>
      </w:tcPr>
    </w:tblStylePr>
    <w:tblStylePr w:type="lastRow">
      <w:rPr>
        <w:b/>
        <w:bCs/>
        <w:color w:val="C79830" w:themeColor="accent4"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8EADF" w:themeFill="accent3" w:themeFillTint="3F"/>
      </w:tcPr>
    </w:tblStylePr>
    <w:tblStylePr w:type="band1Horz">
      <w:tblPr/>
      <w:tcPr>
        <w:shd w:val="clear" w:color="auto" w:fill="ECEEE5" w:themeFill="accent3" w:themeFillTint="33"/>
      </w:tcPr>
    </w:tblStylePr>
  </w:style>
  <w:style w:type="table" w:styleId="239">
    <w:name w:val="Colorful List Accent 4"/>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BF7EF" w:themeFill="accent4"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898F5F" w:themeFill="accent3" w:themeFillShade="CC"/>
      </w:tcPr>
    </w:tblStylePr>
    <w:tblStylePr w:type="lastRow">
      <w:rPr>
        <w:b/>
        <w:bCs/>
        <w:color w:val="899060" w:themeColor="accent3"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5EBD6" w:themeFill="accent4" w:themeFillTint="3F"/>
      </w:tcPr>
    </w:tblStylePr>
    <w:tblStylePr w:type="band1Horz">
      <w:tblPr/>
      <w:tcPr>
        <w:shd w:val="clear" w:color="auto" w:fill="F7EFDE" w:themeFill="accent4" w:themeFillTint="33"/>
      </w:tcPr>
    </w:tblStylePr>
  </w:style>
  <w:style w:type="table" w:styleId="240">
    <w:name w:val="Colorful List Accent 5"/>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2F6F5" w:themeFill="accent5"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796E6E" w:themeFill="accent6" w:themeFillShade="CC"/>
      </w:tcPr>
    </w:tblStylePr>
    <w:tblStylePr w:type="lastRow">
      <w:rPr>
        <w:b/>
        <w:bCs/>
        <w:color w:val="796F6F" w:themeColor="accent6"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EE9E6" w:themeFill="accent5" w:themeFillTint="3F"/>
      </w:tcPr>
    </w:tblStylePr>
    <w:tblStylePr w:type="band1Horz">
      <w:tblPr/>
      <w:tcPr>
        <w:shd w:val="clear" w:color="auto" w:fill="E4EDEB" w:themeFill="accent5" w:themeFillTint="33"/>
      </w:tcPr>
    </w:tblStylePr>
  </w:style>
  <w:style w:type="table" w:styleId="241">
    <w:name w:val="Colorful List Accent 6"/>
    <w:basedOn w:val="12"/>
    <w:semiHidden/>
    <w:unhideWhenUsed/>
    <w:uiPriority w:val="72"/>
    <w:rPr>
      <w:color w:val="000000" w:themeColor="text1"/>
      <w14:textFill>
        <w14:solidFill>
          <w14:schemeClr w14:val="tx1"/>
        </w14:solidFill>
      </w14:textFill>
    </w:rPr>
    <w:tblPr>
      <w:tblStyleRowBandSize w:val="1"/>
      <w:tblStyleColBandSize w:val="1"/>
    </w:tblPr>
    <w:tcPr>
      <w:shd w:val="clear" w:color="auto" w:fill="F4F3F3" w:themeFill="accent6" w:themeFillTint="19"/>
    </w:tcPr>
    <w:tblStylePr w:type="firstRow">
      <w:rPr>
        <w:b/>
        <w:bCs/>
        <w:color w:val="FFFFFF" w:themeColor="background1"/>
        <w14:textFill>
          <w14:solidFill>
            <w14:schemeClr w14:val="bg1"/>
          </w14:solidFill>
        </w14:textFill>
      </w:rPr>
      <w:tblPr/>
      <w:tcPr>
        <w:tcBorders>
          <w:bottom w:val="single" w:color="FFFFFF" w:themeColor="background1" w:sz="12" w:space="0"/>
        </w:tcBorders>
        <w:shd w:val="clear" w:color="auto" w:fill="5C8B80" w:themeFill="accent5" w:themeFillShade="CC"/>
      </w:tcPr>
    </w:tblStylePr>
    <w:tblStylePr w:type="lastRow">
      <w:rPr>
        <w:b/>
        <w:bCs/>
        <w:color w:val="5D8B81" w:themeColor="accent5" w:themeShade="CC"/>
      </w:rPr>
      <w:tblPr/>
      <w:tcPr>
        <w:tcBorders>
          <w:top w:val="single" w:color="000000" w:themeColor="text1" w:sz="12" w:space="0"/>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5E2E2" w:themeFill="accent6" w:themeFillTint="3F"/>
      </w:tcPr>
    </w:tblStylePr>
    <w:tblStylePr w:type="band1Horz">
      <w:tblPr/>
      <w:tcPr>
        <w:shd w:val="clear" w:color="auto" w:fill="E9E7E7" w:themeFill="accent6" w:themeFillTint="33"/>
      </w:tcPr>
    </w:tblStylePr>
  </w:style>
  <w:style w:type="table" w:styleId="242">
    <w:name w:val="Colorful Grid"/>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14:textFill>
          <w14:solidFill>
            <w14:schemeClr w14:val="tx1"/>
          </w14:solidFill>
        </w14:textFill>
      </w:rPr>
      <w:tblPr/>
      <w:tcPr>
        <w:shd w:val="clear" w:color="auto" w:fill="999999" w:themeFill="text1" w:themeFillTint="66"/>
      </w:tcPr>
    </w:tblStylePr>
    <w:tblStylePr w:type="firstCol">
      <w:rPr>
        <w:color w:val="FFFFFF" w:themeColor="background1"/>
        <w14:textFill>
          <w14:solidFill>
            <w14:schemeClr w14:val="bg1"/>
          </w14:solidFill>
        </w14:textFill>
      </w:rPr>
      <w:tblPr/>
      <w:tcPr>
        <w:shd w:val="clear" w:color="auto" w:fill="000000" w:themeFill="text1" w:themeFillShade="BF"/>
      </w:tcPr>
    </w:tblStylePr>
    <w:tblStylePr w:type="lastCol">
      <w:rPr>
        <w:color w:val="FFFFFF" w:themeColor="background1"/>
        <w14:textFill>
          <w14:solidFill>
            <w14:schemeClr w14:val="bg1"/>
          </w14:solidFill>
        </w14:textFill>
      </w:rPr>
      <w:tblPr/>
      <w:tcPr>
        <w:shd w:val="clear" w:color="auto" w:fill="000000" w:themeFill="text1" w:themeFillShade="BF"/>
      </w:tcPr>
    </w:tblStylePr>
    <w:tblStylePr w:type="band1Vert">
      <w:tblPr/>
      <w:tcPr>
        <w:shd w:val="clear" w:color="auto" w:fill="7F7F7F" w:themeFill="text1" w:themeFillTint="7F"/>
      </w:tcPr>
    </w:tblStylePr>
    <w:tblStylePr w:type="band1Horz">
      <w:tblPr/>
      <w:tcPr>
        <w:shd w:val="clear" w:color="auto" w:fill="7F7F7F" w:themeFill="text1" w:themeFillTint="7F"/>
      </w:tcPr>
    </w:tblStylePr>
  </w:style>
  <w:style w:type="table" w:styleId="243">
    <w:name w:val="Colorful Grid Accent 1"/>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9F0F5" w:themeFill="accent1" w:themeFillTint="33"/>
    </w:tcPr>
    <w:tblStylePr w:type="firstRow">
      <w:rPr>
        <w:b/>
        <w:bCs/>
      </w:rPr>
      <w:tblPr/>
      <w:tcPr>
        <w:shd w:val="clear" w:color="auto" w:fill="D4E1EC" w:themeFill="accent1" w:themeFillTint="66"/>
      </w:tcPr>
    </w:tblStylePr>
    <w:tblStylePr w:type="lastRow">
      <w:rPr>
        <w:b/>
        <w:bCs/>
        <w:color w:val="000000" w:themeColor="text1"/>
        <w14:textFill>
          <w14:solidFill>
            <w14:schemeClr w14:val="tx1"/>
          </w14:solidFill>
        </w14:textFill>
      </w:rPr>
      <w:tblPr/>
      <w:tcPr>
        <w:shd w:val="clear" w:color="auto" w:fill="D4E1EC" w:themeFill="accent1" w:themeFillTint="66"/>
      </w:tcPr>
    </w:tblStylePr>
    <w:tblStylePr w:type="firstCol">
      <w:rPr>
        <w:color w:val="FFFFFF" w:themeColor="background1"/>
        <w14:textFill>
          <w14:solidFill>
            <w14:schemeClr w14:val="bg1"/>
          </w14:solidFill>
        </w14:textFill>
      </w:rPr>
      <w:tblPr/>
      <w:tcPr>
        <w:shd w:val="clear" w:color="auto" w:fill="548AB7" w:themeFill="accent1" w:themeFillShade="BF"/>
      </w:tcPr>
    </w:tblStylePr>
    <w:tblStylePr w:type="lastCol">
      <w:rPr>
        <w:color w:val="FFFFFF" w:themeColor="background1"/>
        <w14:textFill>
          <w14:solidFill>
            <w14:schemeClr w14:val="bg1"/>
          </w14:solidFill>
        </w14:textFill>
      </w:rPr>
      <w:tblPr/>
      <w:tcPr>
        <w:shd w:val="clear" w:color="auto" w:fill="548AB7" w:themeFill="accent1" w:themeFillShade="BF"/>
      </w:tcPr>
    </w:tblStylePr>
    <w:tblStylePr w:type="band1Vert">
      <w:tblPr/>
      <w:tcPr>
        <w:shd w:val="clear" w:color="auto" w:fill="C9DAE8" w:themeFill="accent1" w:themeFillTint="7F"/>
      </w:tcPr>
    </w:tblStylePr>
    <w:tblStylePr w:type="band1Horz">
      <w:tblPr/>
      <w:tcPr>
        <w:shd w:val="clear" w:color="auto" w:fill="C9DAE8" w:themeFill="accent1" w:themeFillTint="7F"/>
      </w:tcPr>
    </w:tblStylePr>
  </w:style>
  <w:style w:type="table" w:styleId="244">
    <w:name w:val="Colorful Grid Accent 2"/>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8E5DA" w:themeFill="accent2" w:themeFillTint="33"/>
    </w:tcPr>
    <w:tblStylePr w:type="firstRow">
      <w:rPr>
        <w:b/>
        <w:bCs/>
      </w:rPr>
      <w:tblPr/>
      <w:tcPr>
        <w:shd w:val="clear" w:color="auto" w:fill="F1CCB5" w:themeFill="accent2" w:themeFillTint="66"/>
      </w:tcPr>
    </w:tblStylePr>
    <w:tblStylePr w:type="lastRow">
      <w:rPr>
        <w:b/>
        <w:bCs/>
        <w:color w:val="000000" w:themeColor="text1"/>
        <w14:textFill>
          <w14:solidFill>
            <w14:schemeClr w14:val="tx1"/>
          </w14:solidFill>
        </w14:textFill>
      </w:rPr>
      <w:tblPr/>
      <w:tcPr>
        <w:shd w:val="clear" w:color="auto" w:fill="F1CCB5" w:themeFill="accent2" w:themeFillTint="66"/>
      </w:tcPr>
    </w:tblStylePr>
    <w:tblStylePr w:type="firstCol">
      <w:rPr>
        <w:color w:val="FFFFFF" w:themeColor="background1"/>
        <w14:textFill>
          <w14:solidFill>
            <w14:schemeClr w14:val="bg1"/>
          </w14:solidFill>
        </w14:textFill>
      </w:rPr>
      <w:tblPr/>
      <w:tcPr>
        <w:shd w:val="clear" w:color="auto" w:fill="B85B22" w:themeFill="accent2" w:themeFillShade="BF"/>
      </w:tcPr>
    </w:tblStylePr>
    <w:tblStylePr w:type="lastCol">
      <w:rPr>
        <w:color w:val="FFFFFF" w:themeColor="background1"/>
        <w14:textFill>
          <w14:solidFill>
            <w14:schemeClr w14:val="bg1"/>
          </w14:solidFill>
        </w14:textFill>
      </w:rPr>
      <w:tblPr/>
      <w:tcPr>
        <w:shd w:val="clear" w:color="auto" w:fill="B85B22" w:themeFill="accent2" w:themeFillShade="BF"/>
      </w:tcPr>
    </w:tblStylePr>
    <w:tblStylePr w:type="band1Vert">
      <w:tblPr/>
      <w:tcPr>
        <w:shd w:val="clear" w:color="auto" w:fill="EEBFA3" w:themeFill="accent2" w:themeFillTint="7F"/>
      </w:tcPr>
    </w:tblStylePr>
    <w:tblStylePr w:type="band1Horz">
      <w:tblPr/>
      <w:tcPr>
        <w:shd w:val="clear" w:color="auto" w:fill="EEBFA3" w:themeFill="accent2" w:themeFillTint="7F"/>
      </w:tcPr>
    </w:tblStylePr>
  </w:style>
  <w:style w:type="table" w:styleId="245">
    <w:name w:val="Colorful Grid Accent 3"/>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CEEE5" w:themeFill="accent3" w:themeFillTint="33"/>
    </w:tcPr>
    <w:tblStylePr w:type="firstRow">
      <w:rPr>
        <w:b/>
        <w:bCs/>
      </w:rPr>
      <w:tblPr/>
      <w:tcPr>
        <w:shd w:val="clear" w:color="auto" w:fill="DADDCC" w:themeFill="accent3" w:themeFillTint="66"/>
      </w:tcPr>
    </w:tblStylePr>
    <w:tblStylePr w:type="lastRow">
      <w:rPr>
        <w:b/>
        <w:bCs/>
        <w:color w:val="000000" w:themeColor="text1"/>
        <w14:textFill>
          <w14:solidFill>
            <w14:schemeClr w14:val="tx1"/>
          </w14:solidFill>
        </w14:textFill>
      </w:rPr>
      <w:tblPr/>
      <w:tcPr>
        <w:shd w:val="clear" w:color="auto" w:fill="DADDCC" w:themeFill="accent3" w:themeFillTint="66"/>
      </w:tcPr>
    </w:tblStylePr>
    <w:tblStylePr w:type="firstCol">
      <w:rPr>
        <w:color w:val="FFFFFF" w:themeColor="background1"/>
        <w14:textFill>
          <w14:solidFill>
            <w14:schemeClr w14:val="bg1"/>
          </w14:solidFill>
        </w14:textFill>
      </w:rPr>
      <w:tblPr/>
      <w:tcPr>
        <w:shd w:val="clear" w:color="auto" w:fill="808659" w:themeFill="accent3" w:themeFillShade="BF"/>
      </w:tcPr>
    </w:tblStylePr>
    <w:tblStylePr w:type="lastCol">
      <w:rPr>
        <w:color w:val="FFFFFF" w:themeColor="background1"/>
        <w14:textFill>
          <w14:solidFill>
            <w14:schemeClr w14:val="bg1"/>
          </w14:solidFill>
        </w14:textFill>
      </w:rPr>
      <w:tblPr/>
      <w:tcPr>
        <w:shd w:val="clear" w:color="auto" w:fill="808659" w:themeFill="accent3" w:themeFillShade="BF"/>
      </w:tcPr>
    </w:tblStylePr>
    <w:tblStylePr w:type="band1Vert">
      <w:tblPr/>
      <w:tcPr>
        <w:shd w:val="clear" w:color="auto" w:fill="D2D5C0" w:themeFill="accent3" w:themeFillTint="7F"/>
      </w:tcPr>
    </w:tblStylePr>
    <w:tblStylePr w:type="band1Horz">
      <w:tblPr/>
      <w:tcPr>
        <w:shd w:val="clear" w:color="auto" w:fill="D2D5C0" w:themeFill="accent3" w:themeFillTint="7F"/>
      </w:tcPr>
    </w:tblStylePr>
  </w:style>
  <w:style w:type="table" w:styleId="246">
    <w:name w:val="Colorful Grid Accent 4"/>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F7EFDE" w:themeFill="accent4" w:themeFillTint="33"/>
    </w:tcPr>
    <w:tblStylePr w:type="firstRow">
      <w:rPr>
        <w:b/>
        <w:bCs/>
      </w:rPr>
      <w:tblPr/>
      <w:tcPr>
        <w:shd w:val="clear" w:color="auto" w:fill="EFE0BD" w:themeFill="accent4" w:themeFillTint="66"/>
      </w:tcPr>
    </w:tblStylePr>
    <w:tblStylePr w:type="lastRow">
      <w:rPr>
        <w:b/>
        <w:bCs/>
        <w:color w:val="000000" w:themeColor="text1"/>
        <w14:textFill>
          <w14:solidFill>
            <w14:schemeClr w14:val="tx1"/>
          </w14:solidFill>
        </w14:textFill>
      </w:rPr>
      <w:tblPr/>
      <w:tcPr>
        <w:shd w:val="clear" w:color="auto" w:fill="EFE0BD" w:themeFill="accent4" w:themeFillTint="66"/>
      </w:tcPr>
    </w:tblStylePr>
    <w:tblStylePr w:type="firstCol">
      <w:rPr>
        <w:color w:val="FFFFFF" w:themeColor="background1"/>
        <w14:textFill>
          <w14:solidFill>
            <w14:schemeClr w14:val="bg1"/>
          </w14:solidFill>
        </w14:textFill>
      </w:rPr>
      <w:tblPr/>
      <w:tcPr>
        <w:shd w:val="clear" w:color="auto" w:fill="BA8E2C" w:themeFill="accent4" w:themeFillShade="BF"/>
      </w:tcPr>
    </w:tblStylePr>
    <w:tblStylePr w:type="lastCol">
      <w:rPr>
        <w:color w:val="FFFFFF" w:themeColor="background1"/>
        <w14:textFill>
          <w14:solidFill>
            <w14:schemeClr w14:val="bg1"/>
          </w14:solidFill>
        </w14:textFill>
      </w:rPr>
      <w:tblPr/>
      <w:tcPr>
        <w:shd w:val="clear" w:color="auto" w:fill="BA8E2C" w:themeFill="accent4" w:themeFillShade="BF"/>
      </w:tcPr>
    </w:tblStylePr>
    <w:tblStylePr w:type="band1Vert">
      <w:tblPr/>
      <w:tcPr>
        <w:shd w:val="clear" w:color="auto" w:fill="EBD8AD" w:themeFill="accent4" w:themeFillTint="7F"/>
      </w:tcPr>
    </w:tblStylePr>
    <w:tblStylePr w:type="band1Horz">
      <w:tblPr/>
      <w:tcPr>
        <w:shd w:val="clear" w:color="auto" w:fill="EBD8AD" w:themeFill="accent4" w:themeFillTint="7F"/>
      </w:tcPr>
    </w:tblStylePr>
  </w:style>
  <w:style w:type="table" w:styleId="247">
    <w:name w:val="Colorful Grid Accent 5"/>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4EDEB" w:themeFill="accent5" w:themeFillTint="33"/>
    </w:tcPr>
    <w:tblStylePr w:type="firstRow">
      <w:rPr>
        <w:b/>
        <w:bCs/>
      </w:rPr>
      <w:tblPr/>
      <w:tcPr>
        <w:shd w:val="clear" w:color="auto" w:fill="CADBD7" w:themeFill="accent5" w:themeFillTint="66"/>
      </w:tcPr>
    </w:tblStylePr>
    <w:tblStylePr w:type="lastRow">
      <w:rPr>
        <w:b/>
        <w:bCs/>
        <w:color w:val="000000" w:themeColor="text1"/>
        <w14:textFill>
          <w14:solidFill>
            <w14:schemeClr w14:val="tx1"/>
          </w14:solidFill>
        </w14:textFill>
      </w:rPr>
      <w:tblPr/>
      <w:tcPr>
        <w:shd w:val="clear" w:color="auto" w:fill="CADBD7" w:themeFill="accent5" w:themeFillTint="66"/>
      </w:tcPr>
    </w:tblStylePr>
    <w:tblStylePr w:type="firstCol">
      <w:rPr>
        <w:color w:val="FFFFFF" w:themeColor="background1"/>
        <w14:textFill>
          <w14:solidFill>
            <w14:schemeClr w14:val="bg1"/>
          </w14:solidFill>
        </w14:textFill>
      </w:rPr>
      <w:tblPr/>
      <w:tcPr>
        <w:shd w:val="clear" w:color="auto" w:fill="568278" w:themeFill="accent5" w:themeFillShade="BF"/>
      </w:tcPr>
    </w:tblStylePr>
    <w:tblStylePr w:type="lastCol">
      <w:rPr>
        <w:color w:val="FFFFFF" w:themeColor="background1"/>
        <w14:textFill>
          <w14:solidFill>
            <w14:schemeClr w14:val="bg1"/>
          </w14:solidFill>
        </w14:textFill>
      </w:rPr>
      <w:tblPr/>
      <w:tcPr>
        <w:shd w:val="clear" w:color="auto" w:fill="568278" w:themeFill="accent5" w:themeFillShade="BF"/>
      </w:tcPr>
    </w:tblStylePr>
    <w:tblStylePr w:type="band1Vert">
      <w:tblPr/>
      <w:tcPr>
        <w:shd w:val="clear" w:color="auto" w:fill="BDD3CE" w:themeFill="accent5" w:themeFillTint="7F"/>
      </w:tcPr>
    </w:tblStylePr>
    <w:tblStylePr w:type="band1Horz">
      <w:tblPr/>
      <w:tcPr>
        <w:shd w:val="clear" w:color="auto" w:fill="BDD3CE" w:themeFill="accent5" w:themeFillTint="7F"/>
      </w:tcPr>
    </w:tblStylePr>
  </w:style>
  <w:style w:type="table" w:styleId="248">
    <w:name w:val="Colorful Grid Accent 6"/>
    <w:basedOn w:val="12"/>
    <w:semiHidden/>
    <w:unhideWhenUsed/>
    <w:uiPriority w:val="73"/>
    <w:rPr>
      <w:color w:val="000000" w:themeColor="text1"/>
      <w14:textFill>
        <w14:solidFill>
          <w14:schemeClr w14:val="tx1"/>
        </w14:solidFill>
      </w14:textFill>
    </w:rPr>
    <w:tblPr>
      <w:tblBorders>
        <w:insideH w:val="single" w:color="FFFFFF" w:themeColor="background1" w:sz="4" w:space="0"/>
      </w:tblBorders>
    </w:tblPr>
    <w:tcPr>
      <w:shd w:val="clear" w:color="auto" w:fill="E9E7E7" w:themeFill="accent6" w:themeFillTint="33"/>
    </w:tcPr>
    <w:tblStylePr w:type="firstRow">
      <w:rPr>
        <w:b/>
        <w:bCs/>
      </w:rPr>
      <w:tblPr/>
      <w:tcPr>
        <w:shd w:val="clear" w:color="auto" w:fill="D4D0D0" w:themeFill="accent6" w:themeFillTint="66"/>
      </w:tcPr>
    </w:tblStylePr>
    <w:tblStylePr w:type="lastRow">
      <w:rPr>
        <w:b/>
        <w:bCs/>
        <w:color w:val="000000" w:themeColor="text1"/>
        <w14:textFill>
          <w14:solidFill>
            <w14:schemeClr w14:val="tx1"/>
          </w14:solidFill>
        </w14:textFill>
      </w:rPr>
      <w:tblPr/>
      <w:tcPr>
        <w:shd w:val="clear" w:color="auto" w:fill="D4D0D0" w:themeFill="accent6" w:themeFillTint="66"/>
      </w:tcPr>
    </w:tblStylePr>
    <w:tblStylePr w:type="firstCol">
      <w:rPr>
        <w:color w:val="FFFFFF" w:themeColor="background1"/>
        <w14:textFill>
          <w14:solidFill>
            <w14:schemeClr w14:val="bg1"/>
          </w14:solidFill>
        </w14:textFill>
      </w:rPr>
      <w:tblPr/>
      <w:tcPr>
        <w:shd w:val="clear" w:color="auto" w:fill="716767" w:themeFill="accent6" w:themeFillShade="BF"/>
      </w:tcPr>
    </w:tblStylePr>
    <w:tblStylePr w:type="lastCol">
      <w:rPr>
        <w:color w:val="FFFFFF" w:themeColor="background1"/>
        <w14:textFill>
          <w14:solidFill>
            <w14:schemeClr w14:val="bg1"/>
          </w14:solidFill>
        </w14:textFill>
      </w:rPr>
      <w:tblPr/>
      <w:tcPr>
        <w:shd w:val="clear" w:color="auto" w:fill="716767" w:themeFill="accent6" w:themeFillShade="BF"/>
      </w:tcPr>
    </w:tblStylePr>
    <w:tblStylePr w:type="band1Vert">
      <w:tblPr/>
      <w:tcPr>
        <w:shd w:val="clear" w:color="auto" w:fill="CAC5C5" w:themeFill="accent6" w:themeFillTint="7F"/>
      </w:tcPr>
    </w:tblStylePr>
    <w:tblStylePr w:type="band1Horz">
      <w:tblPr/>
      <w:tcPr>
        <w:shd w:val="clear" w:color="auto" w:fill="CAC5C5" w:themeFill="accent6" w:themeFillTint="7F"/>
      </w:tcPr>
    </w:tblStylePr>
  </w:style>
  <w:style w:type="character" w:customStyle="1" w:styleId="249">
    <w:name w:val="Heading 2 Char"/>
    <w:basedOn w:val="11"/>
    <w:link w:val="3"/>
    <w:uiPriority w:val="9"/>
    <w:rPr>
      <w:rFonts w:ascii="Century Gothic" w:hAnsi="Century Gothic" w:eastAsiaTheme="majorEastAsia" w:cstheme="majorBidi"/>
      <w:b/>
      <w:bCs/>
      <w:caps/>
      <w:sz w:val="22"/>
      <w:szCs w:val="26"/>
    </w:rPr>
  </w:style>
  <w:style w:type="character" w:customStyle="1" w:styleId="250">
    <w:name w:val="Title Char"/>
    <w:basedOn w:val="11"/>
    <w:link w:val="140"/>
    <w:uiPriority w:val="10"/>
    <w:rPr>
      <w:rFonts w:ascii="Century Gothic" w:hAnsi="Century Gothic"/>
      <w:caps/>
      <w:color w:val="000000" w:themeColor="text1"/>
      <w:sz w:val="96"/>
      <w:szCs w:val="76"/>
      <w14:textFill>
        <w14:solidFill>
          <w14:schemeClr w14:val="tx1"/>
        </w14:solidFill>
      </w14:textFill>
    </w:rPr>
  </w:style>
  <w:style w:type="character" w:customStyle="1" w:styleId="251">
    <w:name w:val="Heading 1 Char"/>
    <w:basedOn w:val="11"/>
    <w:link w:val="2"/>
    <w:qFormat/>
    <w:uiPriority w:val="9"/>
    <w:rPr>
      <w:rFonts w:ascii="Century Gothic" w:hAnsi="Century Gothic" w:eastAsiaTheme="majorEastAsia" w:cstheme="majorBidi"/>
      <w:color w:val="558BB8" w:themeColor="accent1" w:themeShade="BF"/>
      <w:sz w:val="32"/>
      <w:szCs w:val="32"/>
    </w:rPr>
  </w:style>
  <w:style w:type="character" w:customStyle="1" w:styleId="252">
    <w:name w:val="Date Char"/>
    <w:basedOn w:val="11"/>
    <w:link w:val="28"/>
    <w:qFormat/>
    <w:uiPriority w:val="99"/>
    <w:rPr>
      <w:rFonts w:ascii="Century Gothic" w:hAnsi="Century Gothic"/>
      <w:sz w:val="18"/>
      <w:szCs w:val="22"/>
    </w:rPr>
  </w:style>
  <w:style w:type="character" w:customStyle="1" w:styleId="253">
    <w:name w:val="Mention non résolue1"/>
    <w:basedOn w:val="11"/>
    <w:semiHidden/>
    <w:uiPriority w:val="99"/>
    <w:rPr>
      <w:rFonts w:ascii="Century Gothic" w:hAnsi="Century Gothic"/>
      <w:color w:val="605E5C"/>
      <w:shd w:val="clear" w:color="auto" w:fill="E1DFDD"/>
    </w:rPr>
  </w:style>
  <w:style w:type="character" w:customStyle="1" w:styleId="254">
    <w:name w:val="Header Char"/>
    <w:basedOn w:val="11"/>
    <w:link w:val="40"/>
    <w:semiHidden/>
    <w:uiPriority w:val="99"/>
    <w:rPr>
      <w:rFonts w:ascii="Century Gothic" w:hAnsi="Century Gothic"/>
      <w:sz w:val="18"/>
      <w:szCs w:val="22"/>
    </w:rPr>
  </w:style>
  <w:style w:type="character" w:customStyle="1" w:styleId="255">
    <w:name w:val="Footer Char"/>
    <w:basedOn w:val="11"/>
    <w:link w:val="37"/>
    <w:semiHidden/>
    <w:uiPriority w:val="99"/>
    <w:rPr>
      <w:rFonts w:ascii="Century Gothic" w:hAnsi="Century Gothic"/>
      <w:sz w:val="18"/>
      <w:szCs w:val="22"/>
    </w:rPr>
  </w:style>
  <w:style w:type="character" w:styleId="256">
    <w:name w:val="Placeholder Text"/>
    <w:basedOn w:val="11"/>
    <w:semiHidden/>
    <w:uiPriority w:val="99"/>
    <w:rPr>
      <w:rFonts w:ascii="Century Gothic" w:hAnsi="Century Gothic"/>
      <w:color w:val="808080"/>
    </w:rPr>
  </w:style>
  <w:style w:type="character" w:customStyle="1" w:styleId="257">
    <w:name w:val="Subtitle Char"/>
    <w:basedOn w:val="11"/>
    <w:link w:val="93"/>
    <w:uiPriority w:val="11"/>
    <w:rPr>
      <w:rFonts w:ascii="Century Gothic" w:hAnsi="Century Gothic"/>
      <w:color w:val="000000" w:themeColor="text1"/>
      <w:spacing w:val="19"/>
      <w:w w:val="86"/>
      <w:sz w:val="32"/>
      <w:szCs w:val="28"/>
      <w:fitText w:val="2160" w:id="1744560130"/>
      <w14:textFill>
        <w14:solidFill>
          <w14:schemeClr w14:val="tx1"/>
        </w14:solidFill>
      </w14:textFill>
    </w:rPr>
  </w:style>
  <w:style w:type="character" w:customStyle="1" w:styleId="258">
    <w:name w:val="Heading 3 Char"/>
    <w:basedOn w:val="11"/>
    <w:link w:val="4"/>
    <w:uiPriority w:val="9"/>
    <w:rPr>
      <w:rFonts w:ascii="Century Gothic" w:hAnsi="Century Gothic" w:eastAsiaTheme="majorEastAsia" w:cstheme="majorBidi"/>
      <w:b/>
      <w:caps/>
      <w:color w:val="558BB8" w:themeColor="accent1" w:themeShade="BF"/>
      <w:sz w:val="22"/>
    </w:rPr>
  </w:style>
  <w:style w:type="character" w:customStyle="1" w:styleId="259">
    <w:name w:val="Heading 4 Char"/>
    <w:basedOn w:val="11"/>
    <w:link w:val="5"/>
    <w:uiPriority w:val="9"/>
    <w:rPr>
      <w:rFonts w:ascii="Century Gothic" w:hAnsi="Century Gothic"/>
      <w:b/>
      <w:sz w:val="18"/>
      <w:szCs w:val="22"/>
    </w:rPr>
  </w:style>
  <w:style w:type="character" w:customStyle="1" w:styleId="260">
    <w:name w:val="@他1"/>
    <w:basedOn w:val="11"/>
    <w:semiHidden/>
    <w:unhideWhenUsed/>
    <w:uiPriority w:val="99"/>
    <w:rPr>
      <w:rFonts w:ascii="Century Gothic" w:hAnsi="Century Gothic"/>
      <w:color w:val="2B579A"/>
      <w:shd w:val="clear" w:color="auto" w:fill="E1DFDD"/>
    </w:rPr>
  </w:style>
  <w:style w:type="character" w:customStyle="1" w:styleId="261">
    <w:name w:val="HTML Address Char"/>
    <w:basedOn w:val="11"/>
    <w:link w:val="42"/>
    <w:semiHidden/>
    <w:uiPriority w:val="99"/>
    <w:rPr>
      <w:rFonts w:ascii="Century Gothic" w:hAnsi="Century Gothic"/>
      <w:i/>
      <w:iCs/>
      <w:sz w:val="18"/>
      <w:szCs w:val="22"/>
    </w:rPr>
  </w:style>
  <w:style w:type="character" w:customStyle="1" w:styleId="262">
    <w:name w:val="HTML Preformatted Char"/>
    <w:basedOn w:val="11"/>
    <w:link w:val="47"/>
    <w:semiHidden/>
    <w:uiPriority w:val="99"/>
    <w:rPr>
      <w:rFonts w:ascii="Consolas" w:hAnsi="Consolas"/>
      <w:sz w:val="20"/>
      <w:szCs w:val="20"/>
    </w:rPr>
  </w:style>
  <w:style w:type="paragraph" w:customStyle="1" w:styleId="263">
    <w:name w:val="TOC Heading"/>
    <w:basedOn w:val="2"/>
    <w:next w:val="1"/>
    <w:semiHidden/>
    <w:unhideWhenUsed/>
    <w:qFormat/>
    <w:uiPriority w:val="39"/>
    <w:pPr>
      <w:outlineLvl w:val="9"/>
    </w:pPr>
  </w:style>
  <w:style w:type="character" w:customStyle="1" w:styleId="264">
    <w:name w:val="Subtle Reference"/>
    <w:basedOn w:val="11"/>
    <w:semiHidden/>
    <w:qFormat/>
    <w:uiPriority w:val="31"/>
    <w:rPr>
      <w:rFonts w:ascii="Century Gothic" w:hAnsi="Century Gothic"/>
      <w:smallCaps/>
      <w:color w:val="595959" w:themeColor="text1" w:themeTint="A6"/>
      <w14:textFill>
        <w14:solidFill>
          <w14:schemeClr w14:val="tx1">
            <w14:lumMod w14:val="65000"/>
            <w14:lumOff w14:val="35000"/>
          </w14:schemeClr>
        </w14:solidFill>
      </w14:textFill>
    </w:rPr>
  </w:style>
  <w:style w:type="character" w:customStyle="1" w:styleId="265">
    <w:name w:val="Subtle Emphasis"/>
    <w:basedOn w:val="11"/>
    <w:semiHidden/>
    <w:qFormat/>
    <w:uiPriority w:val="19"/>
    <w:rPr>
      <w:rFonts w:ascii="Century Gothic" w:hAnsi="Century Gothic"/>
      <w:i/>
      <w:iCs/>
      <w:color w:val="404040" w:themeColor="text1" w:themeTint="BF"/>
      <w14:textFill>
        <w14:solidFill>
          <w14:schemeClr w14:val="tx1">
            <w14:lumMod w14:val="75000"/>
            <w14:lumOff w14:val="25000"/>
          </w14:schemeClr>
        </w14:solidFill>
      </w14:textFill>
    </w:rPr>
  </w:style>
  <w:style w:type="paragraph" w:customStyle="1" w:styleId="266">
    <w:name w:val="Bibliography"/>
    <w:basedOn w:val="1"/>
    <w:next w:val="1"/>
    <w:semiHidden/>
    <w:unhideWhenUsed/>
    <w:uiPriority w:val="37"/>
  </w:style>
  <w:style w:type="character" w:customStyle="1" w:styleId="267">
    <w:name w:val="Book Title"/>
    <w:basedOn w:val="11"/>
    <w:semiHidden/>
    <w:qFormat/>
    <w:uiPriority w:val="33"/>
    <w:rPr>
      <w:rFonts w:ascii="Century Gothic" w:hAnsi="Century Gothic"/>
      <w:b/>
      <w:bCs/>
      <w:i/>
      <w:iCs/>
      <w:spacing w:val="5"/>
    </w:rPr>
  </w:style>
  <w:style w:type="character" w:customStyle="1" w:styleId="268">
    <w:name w:val="井号标签1"/>
    <w:basedOn w:val="11"/>
    <w:semiHidden/>
    <w:unhideWhenUsed/>
    <w:uiPriority w:val="99"/>
    <w:rPr>
      <w:rFonts w:ascii="Century Gothic" w:hAnsi="Century Gothic"/>
      <w:color w:val="2B579A"/>
      <w:shd w:val="clear" w:color="auto" w:fill="E1DFDD"/>
    </w:rPr>
  </w:style>
  <w:style w:type="character" w:customStyle="1" w:styleId="269">
    <w:name w:val="Message Header Char"/>
    <w:basedOn w:val="11"/>
    <w:link w:val="84"/>
    <w:semiHidden/>
    <w:uiPriority w:val="99"/>
    <w:rPr>
      <w:rFonts w:ascii="Century Gothic" w:hAnsi="Century Gothic" w:eastAsiaTheme="majorEastAsia" w:cstheme="majorBidi"/>
      <w:shd w:val="pct20" w:color="auto" w:fill="auto"/>
    </w:rPr>
  </w:style>
  <w:style w:type="paragraph" w:styleId="270">
    <w:name w:val="List Paragraph"/>
    <w:basedOn w:val="1"/>
    <w:semiHidden/>
    <w:qFormat/>
    <w:uiPriority w:val="34"/>
    <w:pPr>
      <w:ind w:left="720"/>
      <w:contextualSpacing/>
    </w:pPr>
  </w:style>
  <w:style w:type="character" w:customStyle="1" w:styleId="271">
    <w:name w:val="Macro Text Char"/>
    <w:basedOn w:val="11"/>
    <w:link w:val="83"/>
    <w:semiHidden/>
    <w:uiPriority w:val="99"/>
    <w:rPr>
      <w:rFonts w:ascii="Consolas" w:hAnsi="Consolas"/>
      <w:sz w:val="20"/>
      <w:szCs w:val="20"/>
    </w:rPr>
  </w:style>
  <w:style w:type="character" w:customStyle="1" w:styleId="272">
    <w:name w:val="Endnote Text Char"/>
    <w:basedOn w:val="11"/>
    <w:link w:val="33"/>
    <w:semiHidden/>
    <w:uiPriority w:val="99"/>
    <w:rPr>
      <w:rFonts w:ascii="Century Gothic" w:hAnsi="Century Gothic"/>
      <w:sz w:val="20"/>
      <w:szCs w:val="20"/>
    </w:rPr>
  </w:style>
  <w:style w:type="paragraph" w:styleId="273">
    <w:name w:val="Quote"/>
    <w:basedOn w:val="1"/>
    <w:next w:val="1"/>
    <w:link w:val="274"/>
    <w:semiHidden/>
    <w:qFormat/>
    <w:uiPriority w:val="29"/>
    <w:pPr>
      <w:spacing w:before="200" w:after="160"/>
      <w:ind w:left="864" w:right="864"/>
      <w:jc w:val="center"/>
    </w:pPr>
    <w:rPr>
      <w:i/>
      <w:iCs/>
      <w:color w:val="404040" w:themeColor="text1" w:themeTint="BF"/>
      <w14:textFill>
        <w14:solidFill>
          <w14:schemeClr w14:val="tx1">
            <w14:lumMod w14:val="75000"/>
            <w14:lumOff w14:val="25000"/>
          </w14:schemeClr>
        </w14:solidFill>
      </w14:textFill>
    </w:rPr>
  </w:style>
  <w:style w:type="character" w:customStyle="1" w:styleId="274">
    <w:name w:val="Quote Char"/>
    <w:basedOn w:val="11"/>
    <w:link w:val="273"/>
    <w:semiHidden/>
    <w:uiPriority w:val="29"/>
    <w:rPr>
      <w:rFonts w:ascii="Century Gothic" w:hAnsi="Century Gothic"/>
      <w:i/>
      <w:iCs/>
      <w:color w:val="404040" w:themeColor="text1" w:themeTint="BF"/>
      <w:sz w:val="18"/>
      <w:szCs w:val="22"/>
      <w14:textFill>
        <w14:solidFill>
          <w14:schemeClr w14:val="tx1">
            <w14:lumMod w14:val="75000"/>
            <w14:lumOff w14:val="25000"/>
          </w14:schemeClr>
        </w14:solidFill>
      </w14:textFill>
    </w:rPr>
  </w:style>
  <w:style w:type="character" w:customStyle="1" w:styleId="275">
    <w:name w:val="Comment Text Char"/>
    <w:basedOn w:val="11"/>
    <w:link w:val="26"/>
    <w:semiHidden/>
    <w:uiPriority w:val="99"/>
    <w:rPr>
      <w:rFonts w:ascii="Century Gothic" w:hAnsi="Century Gothic"/>
      <w:sz w:val="20"/>
      <w:szCs w:val="20"/>
    </w:rPr>
  </w:style>
  <w:style w:type="character" w:customStyle="1" w:styleId="276">
    <w:name w:val="Comment Subject Char"/>
    <w:basedOn w:val="275"/>
    <w:link w:val="27"/>
    <w:semiHidden/>
    <w:uiPriority w:val="99"/>
    <w:rPr>
      <w:rFonts w:ascii="Century Gothic" w:hAnsi="Century Gothic"/>
      <w:b/>
      <w:bCs/>
      <w:sz w:val="20"/>
      <w:szCs w:val="20"/>
    </w:rPr>
  </w:style>
  <w:style w:type="character" w:customStyle="1" w:styleId="277">
    <w:name w:val="Balloon Text Char"/>
    <w:basedOn w:val="11"/>
    <w:link w:val="13"/>
    <w:semiHidden/>
    <w:uiPriority w:val="99"/>
    <w:rPr>
      <w:rFonts w:ascii="Microsoft YaHei UI" w:hAnsi="Microsoft YaHei UI" w:eastAsia="Microsoft YaHei UI"/>
      <w:sz w:val="18"/>
      <w:szCs w:val="18"/>
    </w:rPr>
  </w:style>
  <w:style w:type="character" w:customStyle="1" w:styleId="278">
    <w:name w:val="Document Map Char"/>
    <w:basedOn w:val="11"/>
    <w:link w:val="29"/>
    <w:semiHidden/>
    <w:uiPriority w:val="99"/>
    <w:rPr>
      <w:rFonts w:ascii="Microsoft YaHei UI" w:hAnsi="Microsoft YaHei UI" w:eastAsia="Microsoft YaHei UI"/>
      <w:sz w:val="18"/>
      <w:szCs w:val="18"/>
    </w:rPr>
  </w:style>
  <w:style w:type="character" w:customStyle="1" w:styleId="279">
    <w:name w:val="Heading 5 Char"/>
    <w:basedOn w:val="11"/>
    <w:link w:val="6"/>
    <w:semiHidden/>
    <w:uiPriority w:val="9"/>
    <w:rPr>
      <w:rFonts w:ascii="Century Gothic" w:hAnsi="Century Gothic" w:eastAsiaTheme="majorEastAsia" w:cstheme="majorBidi"/>
      <w:color w:val="558BB8" w:themeColor="accent1" w:themeShade="BF"/>
      <w:sz w:val="18"/>
      <w:szCs w:val="22"/>
    </w:rPr>
  </w:style>
  <w:style w:type="character" w:customStyle="1" w:styleId="280">
    <w:name w:val="Heading 6 Char"/>
    <w:basedOn w:val="11"/>
    <w:link w:val="7"/>
    <w:semiHidden/>
    <w:uiPriority w:val="9"/>
    <w:rPr>
      <w:rFonts w:ascii="Century Gothic" w:hAnsi="Century Gothic" w:eastAsiaTheme="majorEastAsia" w:cstheme="majorBidi"/>
      <w:color w:val="355D7E" w:themeColor="accent1" w:themeShade="80"/>
      <w:sz w:val="18"/>
      <w:szCs w:val="22"/>
    </w:rPr>
  </w:style>
  <w:style w:type="character" w:customStyle="1" w:styleId="281">
    <w:name w:val="Heading 7 Char"/>
    <w:basedOn w:val="11"/>
    <w:link w:val="8"/>
    <w:semiHidden/>
    <w:uiPriority w:val="9"/>
    <w:rPr>
      <w:rFonts w:ascii="Century Gothic" w:hAnsi="Century Gothic" w:eastAsiaTheme="majorEastAsia" w:cstheme="majorBidi"/>
      <w:i/>
      <w:iCs/>
      <w:color w:val="355D7E" w:themeColor="accent1" w:themeShade="80"/>
      <w:sz w:val="18"/>
      <w:szCs w:val="22"/>
    </w:rPr>
  </w:style>
  <w:style w:type="character" w:customStyle="1" w:styleId="282">
    <w:name w:val="Heading 8 Char"/>
    <w:basedOn w:val="11"/>
    <w:link w:val="9"/>
    <w:semiHidden/>
    <w:uiPriority w:val="9"/>
    <w:rPr>
      <w:rFonts w:ascii="Century Gothic" w:hAnsi="Century Gothic" w:eastAsiaTheme="majorEastAsia" w:cstheme="majorBidi"/>
      <w:color w:val="262626" w:themeColor="text1" w:themeTint="D9"/>
      <w:sz w:val="21"/>
      <w:szCs w:val="21"/>
      <w14:textFill>
        <w14:solidFill>
          <w14:schemeClr w14:val="tx1">
            <w14:lumMod w14:val="85000"/>
            <w14:lumOff w14:val="15000"/>
          </w14:schemeClr>
        </w14:solidFill>
      </w14:textFill>
    </w:rPr>
  </w:style>
  <w:style w:type="character" w:customStyle="1" w:styleId="283">
    <w:name w:val="Heading 9 Char"/>
    <w:basedOn w:val="11"/>
    <w:link w:val="10"/>
    <w:semiHidden/>
    <w:uiPriority w:val="9"/>
    <w:rPr>
      <w:rFonts w:ascii="Century Gothic" w:hAnsi="Century Gothic" w:eastAsiaTheme="majorEastAsia" w:cstheme="majorBidi"/>
      <w:i/>
      <w:iCs/>
      <w:color w:val="262626" w:themeColor="text1" w:themeTint="D9"/>
      <w:sz w:val="21"/>
      <w:szCs w:val="21"/>
      <w14:textFill>
        <w14:solidFill>
          <w14:schemeClr w14:val="tx1">
            <w14:lumMod w14:val="85000"/>
            <w14:lumOff w14:val="15000"/>
          </w14:schemeClr>
        </w14:solidFill>
      </w14:textFill>
    </w:rPr>
  </w:style>
  <w:style w:type="table" w:customStyle="1" w:styleId="284">
    <w:name w:val="Plain Table 1"/>
    <w:basedOn w:val="12"/>
    <w:uiPriority w:val="41"/>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tblStylePr w:type="firstRow">
      <w:rPr>
        <w:b/>
        <w:bCs/>
      </w:rPr>
    </w:tblStylePr>
    <w:tblStylePr w:type="lastRow">
      <w:rPr>
        <w:b/>
        <w:bCs/>
      </w:rPr>
      <w:tcPr>
        <w:tcBorders>
          <w:top w:val="double" w:color="BEBEBE" w:themeColor="background1" w:themeShade="BF" w:sz="4" w:space="0"/>
        </w:tcBorders>
      </w:tc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5">
    <w:name w:val="Plain Table 2"/>
    <w:basedOn w:val="12"/>
    <w:uiPriority w:val="42"/>
    <w:tblPr>
      <w:tblBorders>
        <w:top w:val="single" w:color="7E7E7E" w:themeColor="text1" w:themeTint="80" w:sz="4" w:space="0"/>
        <w:bottom w:val="single" w:color="7E7E7E" w:themeColor="text1" w:themeTint="80" w:sz="4" w:space="0"/>
      </w:tblBorders>
    </w:tblPr>
    <w:tblStylePr w:type="firstRow">
      <w:rPr>
        <w:b/>
        <w:bCs/>
      </w:rPr>
      <w:tcPr>
        <w:tcBorders>
          <w:bottom w:val="single" w:color="7E7E7E" w:themeColor="text1" w:themeTint="80" w:sz="4" w:space="0"/>
        </w:tcBorders>
      </w:tcPr>
    </w:tblStylePr>
    <w:tblStylePr w:type="lastRow">
      <w:rPr>
        <w:b/>
        <w:bCs/>
      </w:rPr>
      <w:tcPr>
        <w:tcBorders>
          <w:top w:val="single" w:color="7E7E7E" w:themeColor="text1" w:themeTint="80" w:sz="4" w:space="0"/>
        </w:tcBorders>
      </w:tcPr>
    </w:tblStylePr>
    <w:tblStylePr w:type="firstCol">
      <w:rPr>
        <w:b/>
        <w:bCs/>
      </w:rPr>
    </w:tblStylePr>
    <w:tblStylePr w:type="lastCol">
      <w:rPr>
        <w:b/>
        <w:bCs/>
      </w:rPr>
    </w:tblStylePr>
    <w:tblStylePr w:type="band1Vert">
      <w:tcPr>
        <w:tcBorders>
          <w:left w:val="single" w:color="7E7E7E" w:themeColor="text1" w:themeTint="80" w:sz="4" w:space="0"/>
          <w:right w:val="single" w:color="7E7E7E" w:themeColor="text1" w:themeTint="80" w:sz="4" w:space="0"/>
        </w:tcBorders>
      </w:tcPr>
    </w:tblStylePr>
    <w:tblStylePr w:type="band2Vert">
      <w:tcPr>
        <w:tcBorders>
          <w:left w:val="single" w:color="7E7E7E" w:themeColor="text1" w:themeTint="80" w:sz="4" w:space="0"/>
          <w:right w:val="single" w:color="7E7E7E" w:themeColor="text1" w:themeTint="80" w:sz="4" w:space="0"/>
        </w:tcBorders>
      </w:tcPr>
    </w:tblStylePr>
    <w:tblStylePr w:type="band1Horz">
      <w:tcPr>
        <w:tcBorders>
          <w:top w:val="single" w:color="7E7E7E" w:themeColor="text1" w:themeTint="80" w:sz="4" w:space="0"/>
          <w:bottom w:val="single" w:color="7E7E7E" w:themeColor="text1" w:themeTint="80" w:sz="4" w:space="0"/>
        </w:tcBorders>
      </w:tcPr>
    </w:tblStylePr>
  </w:style>
  <w:style w:type="table" w:customStyle="1" w:styleId="286">
    <w:name w:val="Plain Table 3"/>
    <w:basedOn w:val="12"/>
    <w:uiPriority w:val="43"/>
    <w:tblStylePr w:type="firstRow">
      <w:rPr>
        <w:b/>
        <w:bCs/>
        <w:caps/>
      </w:rPr>
      <w:tcPr>
        <w:tcBorders>
          <w:bottom w:val="single" w:color="7E7E7E" w:themeColor="text1" w:themeTint="80" w:sz="4" w:space="0"/>
        </w:tcBorders>
      </w:tcPr>
    </w:tblStylePr>
    <w:tblStylePr w:type="lastRow">
      <w:rPr>
        <w:b/>
        <w:bCs/>
        <w:caps/>
      </w:rPr>
      <w:tcPr>
        <w:tcBorders>
          <w:top w:val="nil"/>
        </w:tcBorders>
      </w:tcPr>
    </w:tblStylePr>
    <w:tblStylePr w:type="firstCol">
      <w:rPr>
        <w:b/>
        <w:bCs/>
        <w:caps/>
      </w:rPr>
      <w:tcPr>
        <w:tcBorders>
          <w:right w:val="single" w:color="7E7E7E" w:themeColor="text1" w:themeTint="80" w:sz="4" w:space="0"/>
        </w:tcBorders>
      </w:tcPr>
    </w:tblStylePr>
    <w:tblStylePr w:type="lastCol">
      <w:rPr>
        <w:b/>
        <w:bCs/>
        <w:caps/>
      </w:rPr>
      <w:tcPr>
        <w:tcBorders>
          <w:left w:val="nil"/>
        </w:tcBorders>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style>
  <w:style w:type="table" w:customStyle="1" w:styleId="287">
    <w:name w:val="Plain Table 4"/>
    <w:basedOn w:val="12"/>
    <w:uiPriority w:val="44"/>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1F1F1" w:themeFill="background1" w:themeFillShade="F2"/>
      </w:tcPr>
    </w:tblStylePr>
    <w:tblStylePr w:type="band1Horz">
      <w:tcPr>
        <w:shd w:val="clear" w:color="auto" w:fill="F1F1F1" w:themeFill="background1" w:themeFillShade="F2"/>
      </w:tcPr>
    </w:tblStylePr>
  </w:style>
  <w:style w:type="table" w:customStyle="1" w:styleId="288">
    <w:name w:val="Plain Table 5"/>
    <w:basedOn w:val="12"/>
    <w:uiPriority w:val="45"/>
    <w:tblStylePr w:type="firstRow">
      <w:rPr>
        <w:rFonts w:asciiTheme="majorHAnsi" w:hAnsiTheme="majorHAnsi" w:eastAsiaTheme="majorEastAsia" w:cstheme="majorBidi"/>
        <w:i/>
        <w:iCs/>
        <w:sz w:val="26"/>
      </w:rPr>
      <w:tcPr>
        <w:tcBorders>
          <w:bottom w:val="single" w:color="7E7E7E" w:themeColor="text1" w:themeTint="80"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E7E7E" w:themeColor="text1" w:themeTint="80"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E7E7E" w:themeColor="text1" w:themeTint="80"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E7E7E" w:themeColor="text1" w:themeTint="80" w:sz="4" w:space="0"/>
        </w:tcBorders>
        <w:shd w:val="clear" w:color="auto" w:fill="FFFFFF" w:themeFill="background1"/>
      </w:tcPr>
    </w:tblStylePr>
    <w:tblStylePr w:type="band1Vert">
      <w:tcPr>
        <w:shd w:val="clear" w:color="auto" w:fill="F1F1F1" w:themeFill="background1" w:themeFillShade="F2"/>
      </w:tcPr>
    </w:tblStylePr>
    <w:tblStylePr w:type="band1Horz">
      <w:tcPr>
        <w:shd w:val="clear" w:color="auto" w:fill="F1F1F1" w:themeFill="background1" w:themeFillShade="F2"/>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paragraph" w:styleId="289">
    <w:name w:val="No Spacing"/>
    <w:qFormat/>
    <w:uiPriority w:val="1"/>
    <w:rPr>
      <w:rFonts w:ascii="Century Gothic" w:hAnsi="Century Gothic" w:eastAsiaTheme="minorEastAsia" w:cstheme="minorBidi"/>
      <w:sz w:val="18"/>
      <w:szCs w:val="22"/>
      <w:lang w:val="fr-FR" w:eastAsia="ja-JP" w:bidi="ar-SA"/>
    </w:rPr>
  </w:style>
  <w:style w:type="character" w:customStyle="1" w:styleId="290">
    <w:name w:val="Intense Reference"/>
    <w:basedOn w:val="11"/>
    <w:semiHidden/>
    <w:qFormat/>
    <w:uiPriority w:val="32"/>
    <w:rPr>
      <w:rFonts w:ascii="Century Gothic" w:hAnsi="Century Gothic"/>
      <w:b/>
      <w:bCs/>
      <w:smallCaps/>
      <w:color w:val="94B6D2" w:themeColor="accent1"/>
      <w:spacing w:val="5"/>
      <w14:textFill>
        <w14:solidFill>
          <w14:schemeClr w14:val="accent1"/>
        </w14:solidFill>
      </w14:textFill>
    </w:rPr>
  </w:style>
  <w:style w:type="paragraph" w:styleId="291">
    <w:name w:val="Intense Quote"/>
    <w:basedOn w:val="1"/>
    <w:next w:val="1"/>
    <w:link w:val="292"/>
    <w:semiHidden/>
    <w:qFormat/>
    <w:uiPriority w:val="30"/>
    <w:pPr>
      <w:pBdr>
        <w:top w:val="single" w:color="94B6D2" w:themeColor="accent1" w:sz="4" w:space="10"/>
        <w:bottom w:val="single" w:color="94B6D2" w:themeColor="accent1" w:sz="4" w:space="10"/>
      </w:pBdr>
      <w:spacing w:before="360" w:after="360"/>
      <w:ind w:left="864" w:right="864"/>
      <w:jc w:val="center"/>
    </w:pPr>
    <w:rPr>
      <w:i/>
      <w:iCs/>
      <w:color w:val="94B6D2" w:themeColor="accent1"/>
      <w14:textFill>
        <w14:solidFill>
          <w14:schemeClr w14:val="accent1"/>
        </w14:solidFill>
      </w14:textFill>
    </w:rPr>
  </w:style>
  <w:style w:type="character" w:customStyle="1" w:styleId="292">
    <w:name w:val="Intense Quote Char"/>
    <w:basedOn w:val="11"/>
    <w:link w:val="291"/>
    <w:semiHidden/>
    <w:uiPriority w:val="30"/>
    <w:rPr>
      <w:rFonts w:ascii="Century Gothic" w:hAnsi="Century Gothic"/>
      <w:i/>
      <w:iCs/>
      <w:color w:val="94B6D2" w:themeColor="accent1"/>
      <w:sz w:val="18"/>
      <w:szCs w:val="22"/>
      <w14:textFill>
        <w14:solidFill>
          <w14:schemeClr w14:val="accent1"/>
        </w14:solidFill>
      </w14:textFill>
    </w:rPr>
  </w:style>
  <w:style w:type="character" w:customStyle="1" w:styleId="293">
    <w:name w:val="Intense Emphasis"/>
    <w:basedOn w:val="11"/>
    <w:semiHidden/>
    <w:qFormat/>
    <w:uiPriority w:val="21"/>
    <w:rPr>
      <w:rFonts w:ascii="Century Gothic" w:hAnsi="Century Gothic"/>
      <w:i/>
      <w:iCs/>
      <w:color w:val="94B6D2" w:themeColor="accent1"/>
      <w14:textFill>
        <w14:solidFill>
          <w14:schemeClr w14:val="accent1"/>
        </w14:solidFill>
      </w14:textFill>
    </w:rPr>
  </w:style>
  <w:style w:type="character" w:customStyle="1" w:styleId="294">
    <w:name w:val="智能超链接1"/>
    <w:basedOn w:val="11"/>
    <w:semiHidden/>
    <w:unhideWhenUsed/>
    <w:uiPriority w:val="99"/>
    <w:rPr>
      <w:rFonts w:ascii="Century Gothic" w:hAnsi="Century Gothic"/>
      <w:u w:val="dotted"/>
    </w:rPr>
  </w:style>
  <w:style w:type="character" w:customStyle="1" w:styleId="295">
    <w:name w:val="未处理的提及1"/>
    <w:basedOn w:val="11"/>
    <w:semiHidden/>
    <w:unhideWhenUsed/>
    <w:uiPriority w:val="99"/>
    <w:rPr>
      <w:rFonts w:ascii="Century Gothic" w:hAnsi="Century Gothic"/>
      <w:color w:val="605E5C"/>
      <w:shd w:val="clear" w:color="auto" w:fill="E1DFDD"/>
    </w:rPr>
  </w:style>
  <w:style w:type="character" w:customStyle="1" w:styleId="296">
    <w:name w:val="Body Text Char"/>
    <w:basedOn w:val="11"/>
    <w:link w:val="15"/>
    <w:semiHidden/>
    <w:uiPriority w:val="99"/>
    <w:rPr>
      <w:rFonts w:ascii="Century Gothic" w:hAnsi="Century Gothic"/>
      <w:sz w:val="18"/>
      <w:szCs w:val="22"/>
    </w:rPr>
  </w:style>
  <w:style w:type="character" w:customStyle="1" w:styleId="297">
    <w:name w:val="Body Text 2 Char"/>
    <w:basedOn w:val="11"/>
    <w:link w:val="16"/>
    <w:semiHidden/>
    <w:uiPriority w:val="99"/>
    <w:rPr>
      <w:rFonts w:ascii="Century Gothic" w:hAnsi="Century Gothic"/>
      <w:sz w:val="18"/>
      <w:szCs w:val="22"/>
    </w:rPr>
  </w:style>
  <w:style w:type="character" w:customStyle="1" w:styleId="298">
    <w:name w:val="Body Text 3 Char"/>
    <w:basedOn w:val="11"/>
    <w:link w:val="17"/>
    <w:semiHidden/>
    <w:uiPriority w:val="99"/>
    <w:rPr>
      <w:rFonts w:ascii="Century Gothic" w:hAnsi="Century Gothic"/>
      <w:sz w:val="16"/>
      <w:szCs w:val="16"/>
    </w:rPr>
  </w:style>
  <w:style w:type="character" w:customStyle="1" w:styleId="299">
    <w:name w:val="Body Text Indent Char"/>
    <w:basedOn w:val="11"/>
    <w:link w:val="19"/>
    <w:semiHidden/>
    <w:uiPriority w:val="99"/>
    <w:rPr>
      <w:rFonts w:ascii="Century Gothic" w:hAnsi="Century Gothic"/>
      <w:sz w:val="18"/>
      <w:szCs w:val="22"/>
    </w:rPr>
  </w:style>
  <w:style w:type="character" w:customStyle="1" w:styleId="300">
    <w:name w:val="Body Text Indent 2 Char"/>
    <w:basedOn w:val="11"/>
    <w:link w:val="21"/>
    <w:semiHidden/>
    <w:uiPriority w:val="99"/>
    <w:rPr>
      <w:rFonts w:ascii="Century Gothic" w:hAnsi="Century Gothic"/>
      <w:sz w:val="18"/>
      <w:szCs w:val="22"/>
    </w:rPr>
  </w:style>
  <w:style w:type="character" w:customStyle="1" w:styleId="301">
    <w:name w:val="Body Text Indent 3 Char"/>
    <w:basedOn w:val="11"/>
    <w:link w:val="22"/>
    <w:semiHidden/>
    <w:uiPriority w:val="99"/>
    <w:rPr>
      <w:rFonts w:ascii="Century Gothic" w:hAnsi="Century Gothic"/>
      <w:sz w:val="16"/>
      <w:szCs w:val="16"/>
    </w:rPr>
  </w:style>
  <w:style w:type="character" w:customStyle="1" w:styleId="302">
    <w:name w:val="Body Text First Indent Char"/>
    <w:basedOn w:val="296"/>
    <w:link w:val="18"/>
    <w:semiHidden/>
    <w:uiPriority w:val="99"/>
    <w:rPr>
      <w:rFonts w:ascii="Century Gothic" w:hAnsi="Century Gothic"/>
      <w:sz w:val="18"/>
      <w:szCs w:val="22"/>
    </w:rPr>
  </w:style>
  <w:style w:type="character" w:customStyle="1" w:styleId="303">
    <w:name w:val="Body Text First Indent 2 Char"/>
    <w:basedOn w:val="299"/>
    <w:link w:val="20"/>
    <w:semiHidden/>
    <w:uiPriority w:val="99"/>
    <w:rPr>
      <w:rFonts w:ascii="Century Gothic" w:hAnsi="Century Gothic"/>
      <w:sz w:val="18"/>
      <w:szCs w:val="22"/>
    </w:rPr>
  </w:style>
  <w:style w:type="character" w:customStyle="1" w:styleId="304">
    <w:name w:val="Note Heading Char"/>
    <w:basedOn w:val="11"/>
    <w:link w:val="87"/>
    <w:semiHidden/>
    <w:uiPriority w:val="99"/>
    <w:rPr>
      <w:rFonts w:ascii="Century Gothic" w:hAnsi="Century Gothic"/>
      <w:sz w:val="18"/>
      <w:szCs w:val="22"/>
    </w:rPr>
  </w:style>
  <w:style w:type="table" w:customStyle="1" w:styleId="305">
    <w:name w:val="List Table 1 Light"/>
    <w:basedOn w:val="12"/>
    <w:uiPriority w:val="46"/>
    <w:tblStylePr w:type="firstRow">
      <w:rPr>
        <w:b/>
        <w:bCs/>
      </w:rPr>
      <w:tcPr>
        <w:tcBorders>
          <w:bottom w:val="single" w:color="666666" w:themeColor="text1" w:themeTint="99" w:sz="4" w:space="0"/>
        </w:tcBorders>
      </w:tcPr>
    </w:tblStylePr>
    <w:tblStylePr w:type="lastRow">
      <w:rPr>
        <w:b/>
        <w:bCs/>
      </w:rPr>
      <w:tcPr>
        <w:tcBorders>
          <w:top w:val="sing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06">
    <w:name w:val="List Table 1 Light Accent 1"/>
    <w:basedOn w:val="12"/>
    <w:uiPriority w:val="46"/>
    <w:tblStylePr w:type="firstRow">
      <w:rPr>
        <w:b/>
        <w:bCs/>
      </w:rPr>
      <w:tcPr>
        <w:tcBorders>
          <w:bottom w:val="single" w:color="BED3E3" w:themeColor="accent1" w:themeTint="99" w:sz="4" w:space="0"/>
        </w:tcBorders>
      </w:tcPr>
    </w:tblStylePr>
    <w:tblStylePr w:type="lastRow">
      <w:rPr>
        <w:b/>
        <w:bCs/>
      </w:rPr>
      <w:tcPr>
        <w:tcBorders>
          <w:top w:val="sing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07">
    <w:name w:val="List Table 1 Light Accent 2"/>
    <w:basedOn w:val="12"/>
    <w:uiPriority w:val="46"/>
    <w:tblStylePr w:type="firstRow">
      <w:rPr>
        <w:b/>
        <w:bCs/>
      </w:rPr>
      <w:tcPr>
        <w:tcBorders>
          <w:bottom w:val="single" w:color="EAB290" w:themeColor="accent2" w:themeTint="99" w:sz="4" w:space="0"/>
        </w:tcBorders>
      </w:tcPr>
    </w:tblStylePr>
    <w:tblStylePr w:type="lastRow">
      <w:rPr>
        <w:b/>
        <w:bCs/>
      </w:rPr>
      <w:tcPr>
        <w:tcBorders>
          <w:top w:val="sing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08">
    <w:name w:val="List Table 1 Light Accent 3"/>
    <w:basedOn w:val="12"/>
    <w:uiPriority w:val="46"/>
    <w:tblStylePr w:type="firstRow">
      <w:rPr>
        <w:b/>
        <w:bCs/>
      </w:rPr>
      <w:tcPr>
        <w:tcBorders>
          <w:bottom w:val="single" w:color="C8CCB3" w:themeColor="accent3" w:themeTint="99" w:sz="4" w:space="0"/>
        </w:tcBorders>
      </w:tcPr>
    </w:tblStylePr>
    <w:tblStylePr w:type="lastRow">
      <w:rPr>
        <w:b/>
        <w:bCs/>
      </w:rPr>
      <w:tcPr>
        <w:tcBorders>
          <w:top w:val="sing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09">
    <w:name w:val="List Table 1 Light Accent 4"/>
    <w:basedOn w:val="12"/>
    <w:uiPriority w:val="46"/>
    <w:tblStylePr w:type="firstRow">
      <w:rPr>
        <w:b/>
        <w:bCs/>
      </w:rPr>
      <w:tcPr>
        <w:tcBorders>
          <w:bottom w:val="single" w:color="E7D09D" w:themeColor="accent4" w:themeTint="99" w:sz="4" w:space="0"/>
        </w:tcBorders>
      </w:tcPr>
    </w:tblStylePr>
    <w:tblStylePr w:type="lastRow">
      <w:rPr>
        <w:b/>
        <w:bCs/>
      </w:rPr>
      <w:tcPr>
        <w:tcBorders>
          <w:top w:val="sing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0">
    <w:name w:val="List Table 1 Light Accent 5"/>
    <w:basedOn w:val="12"/>
    <w:uiPriority w:val="46"/>
    <w:tblStylePr w:type="firstRow">
      <w:rPr>
        <w:b/>
        <w:bCs/>
      </w:rPr>
      <w:tcPr>
        <w:tcBorders>
          <w:bottom w:val="single" w:color="AFCAC4" w:themeColor="accent5" w:themeTint="99" w:sz="4" w:space="0"/>
        </w:tcBorders>
      </w:tcPr>
    </w:tblStylePr>
    <w:tblStylePr w:type="lastRow">
      <w:rPr>
        <w:b/>
        <w:bCs/>
      </w:rPr>
      <w:tcPr>
        <w:tcBorders>
          <w:top w:val="sing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1">
    <w:name w:val="List Table 1 Light Accent 6"/>
    <w:basedOn w:val="12"/>
    <w:uiPriority w:val="46"/>
    <w:tblStylePr w:type="firstRow">
      <w:rPr>
        <w:b/>
        <w:bCs/>
      </w:rPr>
      <w:tcPr>
        <w:tcBorders>
          <w:bottom w:val="single" w:color="BFB9B9" w:themeColor="accent6" w:themeTint="99" w:sz="4" w:space="0"/>
        </w:tcBorders>
      </w:tcPr>
    </w:tblStylePr>
    <w:tblStylePr w:type="lastRow">
      <w:rPr>
        <w:b/>
        <w:bCs/>
      </w:rPr>
      <w:tcPr>
        <w:tcBorders>
          <w:top w:val="sing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12">
    <w:name w:val="List Table 2"/>
    <w:basedOn w:val="12"/>
    <w:qFormat/>
    <w:uiPriority w:val="47"/>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13">
    <w:name w:val="List Table 2 Accent 1"/>
    <w:basedOn w:val="12"/>
    <w:uiPriority w:val="47"/>
    <w:tblPr>
      <w:tblBorders>
        <w:top w:val="single" w:color="BED3E3" w:themeColor="accent1" w:themeTint="99" w:sz="4" w:space="0"/>
        <w:bottom w:val="single" w:color="BED3E3" w:themeColor="accent1" w:themeTint="99" w:sz="4" w:space="0"/>
        <w:insideH w:val="single" w:color="BED3E3" w:themeColor="accen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14">
    <w:name w:val="List Table 2 Accent 2"/>
    <w:basedOn w:val="12"/>
    <w:uiPriority w:val="47"/>
    <w:tblPr>
      <w:tblBorders>
        <w:top w:val="single" w:color="EAB290" w:themeColor="accent2" w:themeTint="99" w:sz="4" w:space="0"/>
        <w:bottom w:val="single" w:color="EAB290" w:themeColor="accent2" w:themeTint="99" w:sz="4" w:space="0"/>
        <w:insideH w:val="single" w:color="EAB290" w:themeColor="accent2"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15">
    <w:name w:val="List Table 2 Accent 3"/>
    <w:basedOn w:val="12"/>
    <w:uiPriority w:val="47"/>
    <w:tblPr>
      <w:tblBorders>
        <w:top w:val="single" w:color="C8CCB3" w:themeColor="accent3" w:themeTint="99" w:sz="4" w:space="0"/>
        <w:bottom w:val="single" w:color="C8CCB3" w:themeColor="accent3" w:themeTint="99" w:sz="4" w:space="0"/>
        <w:insideH w:val="single" w:color="C8CCB3" w:themeColor="accent3"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16">
    <w:name w:val="List Table 2 Accent 4"/>
    <w:basedOn w:val="12"/>
    <w:uiPriority w:val="47"/>
    <w:tblPr>
      <w:tblBorders>
        <w:top w:val="single" w:color="E7D09D" w:themeColor="accent4" w:themeTint="99" w:sz="4" w:space="0"/>
        <w:bottom w:val="single" w:color="E7D09D" w:themeColor="accent4" w:themeTint="99" w:sz="4" w:space="0"/>
        <w:insideH w:val="single" w:color="E7D09D" w:themeColor="accent4"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17">
    <w:name w:val="List Table 2 Accent 5"/>
    <w:basedOn w:val="12"/>
    <w:uiPriority w:val="47"/>
    <w:tblPr>
      <w:tblBorders>
        <w:top w:val="single" w:color="AFCAC4" w:themeColor="accent5" w:themeTint="99" w:sz="4" w:space="0"/>
        <w:bottom w:val="single" w:color="AFCAC4" w:themeColor="accent5" w:themeTint="99" w:sz="4" w:space="0"/>
        <w:insideH w:val="single" w:color="AFCAC4" w:themeColor="accent5"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18">
    <w:name w:val="List Table 2 Accent 6"/>
    <w:basedOn w:val="12"/>
    <w:uiPriority w:val="47"/>
    <w:tblPr>
      <w:tblBorders>
        <w:top w:val="single" w:color="BFB9B9" w:themeColor="accent6" w:themeTint="99" w:sz="4" w:space="0"/>
        <w:bottom w:val="single" w:color="BFB9B9" w:themeColor="accent6" w:themeTint="99" w:sz="4" w:space="0"/>
        <w:insideH w:val="single" w:color="BFB9B9" w:themeColor="accent6"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19">
    <w:name w:val="List Table 3"/>
    <w:basedOn w:val="12"/>
    <w:uiPriority w:val="48"/>
    <w:tblPr>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firstRow">
      <w:rPr>
        <w:b/>
        <w:bCs/>
        <w:color w:val="FFFFFF" w:themeColor="background1"/>
        <w14:textFill>
          <w14:solidFill>
            <w14:schemeClr w14:val="bg1"/>
          </w14:solidFill>
        </w14:textFill>
      </w:rPr>
      <w:tcPr>
        <w:shd w:val="clear" w:color="auto" w:fill="000000" w:themeFill="text1"/>
      </w:tcPr>
    </w:tblStylePr>
    <w:tblStylePr w:type="lastRow">
      <w:rPr>
        <w:b/>
        <w:bCs/>
      </w:rPr>
      <w:tcPr>
        <w:tcBorders>
          <w:top w:val="double" w:color="000000" w:themeColor="tex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000000" w:themeColor="text1" w:sz="4" w:space="0"/>
          <w:right w:val="single" w:color="000000" w:themeColor="text1" w:sz="4" w:space="0"/>
        </w:tcBorders>
      </w:tcPr>
    </w:tblStylePr>
    <w:tblStylePr w:type="band1Horz">
      <w:tcPr>
        <w:tcBorders>
          <w:top w:val="single" w:color="000000" w:themeColor="text1" w:sz="4" w:space="0"/>
          <w:bottom w:val="single" w:color="000000" w:themeColor="tex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000000" w:themeColor="text1" w:sz="4" w:space="0"/>
          <w:left w:val="nil"/>
        </w:tcBorders>
      </w:tcPr>
    </w:tblStylePr>
    <w:tblStylePr w:type="swCell">
      <w:tcPr>
        <w:tcBorders>
          <w:top w:val="double" w:color="000000" w:themeColor="text1" w:sz="4" w:space="0"/>
          <w:right w:val="nil"/>
        </w:tcBorders>
      </w:tcPr>
    </w:tblStylePr>
  </w:style>
  <w:style w:type="table" w:customStyle="1" w:styleId="320">
    <w:name w:val="List Table 3 Accent 1"/>
    <w:basedOn w:val="12"/>
    <w:uiPriority w:val="48"/>
    <w:tblPr>
      <w:tblBorders>
        <w:top w:val="single" w:color="94B6D2" w:themeColor="accent1" w:sz="4" w:space="0"/>
        <w:left w:val="single" w:color="94B6D2" w:themeColor="accent1" w:sz="4" w:space="0"/>
        <w:bottom w:val="single" w:color="94B6D2" w:themeColor="accent1" w:sz="4" w:space="0"/>
        <w:right w:val="single" w:color="94B6D2" w:themeColor="accent1" w:sz="4" w:space="0"/>
      </w:tblBorders>
    </w:tblPr>
    <w:tblStylePr w:type="firstRow">
      <w:rPr>
        <w:b/>
        <w:bCs/>
        <w:color w:val="FFFFFF" w:themeColor="background1"/>
        <w14:textFill>
          <w14:solidFill>
            <w14:schemeClr w14:val="bg1"/>
          </w14:solidFill>
        </w14:textFill>
      </w:rPr>
      <w:tcPr>
        <w:shd w:val="clear" w:color="auto" w:fill="94B6D2" w:themeFill="accent1"/>
      </w:tcPr>
    </w:tblStylePr>
    <w:tblStylePr w:type="lastRow">
      <w:rPr>
        <w:b/>
        <w:bCs/>
      </w:rPr>
      <w:tcPr>
        <w:tcBorders>
          <w:top w:val="double" w:color="94B6D2" w:themeColor="accent1"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4B6D2" w:themeColor="accent1" w:sz="4" w:space="0"/>
          <w:right w:val="single" w:color="94B6D2" w:themeColor="accent1" w:sz="4" w:space="0"/>
        </w:tcBorders>
      </w:tcPr>
    </w:tblStylePr>
    <w:tblStylePr w:type="band1Horz">
      <w:tcPr>
        <w:tcBorders>
          <w:top w:val="single" w:color="94B6D2" w:themeColor="accent1" w:sz="4" w:space="0"/>
          <w:bottom w:val="single" w:color="94B6D2" w:themeColor="accent1"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4B6D2" w:themeColor="accent1" w:sz="4" w:space="0"/>
          <w:left w:val="nil"/>
        </w:tcBorders>
      </w:tcPr>
    </w:tblStylePr>
    <w:tblStylePr w:type="swCell">
      <w:tcPr>
        <w:tcBorders>
          <w:top w:val="double" w:color="94B6D2" w:themeColor="accent1" w:sz="4" w:space="0"/>
          <w:right w:val="nil"/>
        </w:tcBorders>
      </w:tcPr>
    </w:tblStylePr>
  </w:style>
  <w:style w:type="table" w:customStyle="1" w:styleId="321">
    <w:name w:val="List Table 3 Accent 2"/>
    <w:basedOn w:val="12"/>
    <w:uiPriority w:val="48"/>
    <w:tblPr>
      <w:tblBorders>
        <w:top w:val="single" w:color="DD8047" w:themeColor="accent2" w:sz="4" w:space="0"/>
        <w:left w:val="single" w:color="DD8047" w:themeColor="accent2" w:sz="4" w:space="0"/>
        <w:bottom w:val="single" w:color="DD8047" w:themeColor="accent2" w:sz="4" w:space="0"/>
        <w:right w:val="single" w:color="DD8047" w:themeColor="accent2" w:sz="4" w:space="0"/>
      </w:tblBorders>
    </w:tblPr>
    <w:tblStylePr w:type="firstRow">
      <w:rPr>
        <w:b/>
        <w:bCs/>
        <w:color w:val="FFFFFF" w:themeColor="background1"/>
        <w14:textFill>
          <w14:solidFill>
            <w14:schemeClr w14:val="bg1"/>
          </w14:solidFill>
        </w14:textFill>
      </w:rPr>
      <w:tcPr>
        <w:shd w:val="clear" w:color="auto" w:fill="DD8047" w:themeFill="accent2"/>
      </w:tcPr>
    </w:tblStylePr>
    <w:tblStylePr w:type="lastRow">
      <w:rPr>
        <w:b/>
        <w:bCs/>
      </w:rPr>
      <w:tcPr>
        <w:tcBorders>
          <w:top w:val="double" w:color="DD8047" w:themeColor="accent2"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D8047" w:themeColor="accent2" w:sz="4" w:space="0"/>
          <w:right w:val="single" w:color="DD8047" w:themeColor="accent2" w:sz="4" w:space="0"/>
        </w:tcBorders>
      </w:tcPr>
    </w:tblStylePr>
    <w:tblStylePr w:type="band1Horz">
      <w:tcPr>
        <w:tcBorders>
          <w:top w:val="single" w:color="DD8047" w:themeColor="accent2" w:sz="4" w:space="0"/>
          <w:bottom w:val="single" w:color="DD8047" w:themeColor="accent2"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D8047" w:themeColor="accent2" w:sz="4" w:space="0"/>
          <w:left w:val="nil"/>
        </w:tcBorders>
      </w:tcPr>
    </w:tblStylePr>
    <w:tblStylePr w:type="swCell">
      <w:tcPr>
        <w:tcBorders>
          <w:top w:val="double" w:color="DD8047" w:themeColor="accent2" w:sz="4" w:space="0"/>
          <w:right w:val="nil"/>
        </w:tcBorders>
      </w:tcPr>
    </w:tblStylePr>
  </w:style>
  <w:style w:type="table" w:customStyle="1" w:styleId="322">
    <w:name w:val="List Table 3 Accent 3"/>
    <w:basedOn w:val="12"/>
    <w:uiPriority w:val="48"/>
    <w:tblPr>
      <w:tblBorders>
        <w:top w:val="single" w:color="A5AB81" w:themeColor="accent3" w:sz="4" w:space="0"/>
        <w:left w:val="single" w:color="A5AB81" w:themeColor="accent3" w:sz="4" w:space="0"/>
        <w:bottom w:val="single" w:color="A5AB81" w:themeColor="accent3" w:sz="4" w:space="0"/>
        <w:right w:val="single" w:color="A5AB81" w:themeColor="accent3" w:sz="4" w:space="0"/>
      </w:tblBorders>
    </w:tblPr>
    <w:tblStylePr w:type="firstRow">
      <w:rPr>
        <w:b/>
        <w:bCs/>
        <w:color w:val="FFFFFF" w:themeColor="background1"/>
        <w14:textFill>
          <w14:solidFill>
            <w14:schemeClr w14:val="bg1"/>
          </w14:solidFill>
        </w14:textFill>
      </w:rPr>
      <w:tcPr>
        <w:shd w:val="clear" w:color="auto" w:fill="A5AB81" w:themeFill="accent3"/>
      </w:tcPr>
    </w:tblStylePr>
    <w:tblStylePr w:type="lastRow">
      <w:rPr>
        <w:b/>
        <w:bCs/>
      </w:rPr>
      <w:tcPr>
        <w:tcBorders>
          <w:top w:val="double" w:color="A5AB81" w:themeColor="accent3"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A5AB81" w:themeColor="accent3" w:sz="4" w:space="0"/>
          <w:right w:val="single" w:color="A5AB81" w:themeColor="accent3" w:sz="4" w:space="0"/>
        </w:tcBorders>
      </w:tcPr>
    </w:tblStylePr>
    <w:tblStylePr w:type="band1Horz">
      <w:tcPr>
        <w:tcBorders>
          <w:top w:val="single" w:color="A5AB81" w:themeColor="accent3" w:sz="4" w:space="0"/>
          <w:bottom w:val="single" w:color="A5AB81" w:themeColor="accent3"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A5AB81" w:themeColor="accent3" w:sz="4" w:space="0"/>
          <w:left w:val="nil"/>
        </w:tcBorders>
      </w:tcPr>
    </w:tblStylePr>
    <w:tblStylePr w:type="swCell">
      <w:tcPr>
        <w:tcBorders>
          <w:top w:val="double" w:color="A5AB81" w:themeColor="accent3" w:sz="4" w:space="0"/>
          <w:right w:val="nil"/>
        </w:tcBorders>
      </w:tcPr>
    </w:tblStylePr>
  </w:style>
  <w:style w:type="table" w:customStyle="1" w:styleId="323">
    <w:name w:val="List Table 3 Accent 4"/>
    <w:basedOn w:val="12"/>
    <w:uiPriority w:val="48"/>
    <w:tblPr>
      <w:tblBorders>
        <w:top w:val="single" w:color="D8B25C" w:themeColor="accent4" w:sz="4" w:space="0"/>
        <w:left w:val="single" w:color="D8B25C" w:themeColor="accent4" w:sz="4" w:space="0"/>
        <w:bottom w:val="single" w:color="D8B25C" w:themeColor="accent4" w:sz="4" w:space="0"/>
        <w:right w:val="single" w:color="D8B25C" w:themeColor="accent4" w:sz="4" w:space="0"/>
      </w:tblBorders>
    </w:tblPr>
    <w:tblStylePr w:type="firstRow">
      <w:rPr>
        <w:b/>
        <w:bCs/>
        <w:color w:val="FFFFFF" w:themeColor="background1"/>
        <w14:textFill>
          <w14:solidFill>
            <w14:schemeClr w14:val="bg1"/>
          </w14:solidFill>
        </w14:textFill>
      </w:rPr>
      <w:tcPr>
        <w:shd w:val="clear" w:color="auto" w:fill="D8B25C" w:themeFill="accent4"/>
      </w:tcPr>
    </w:tblStylePr>
    <w:tblStylePr w:type="lastRow">
      <w:rPr>
        <w:b/>
        <w:bCs/>
      </w:rPr>
      <w:tcPr>
        <w:tcBorders>
          <w:top w:val="double" w:color="D8B25C" w:themeColor="accent4"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D8B25C" w:themeColor="accent4" w:sz="4" w:space="0"/>
          <w:right w:val="single" w:color="D8B25C" w:themeColor="accent4" w:sz="4" w:space="0"/>
        </w:tcBorders>
      </w:tcPr>
    </w:tblStylePr>
    <w:tblStylePr w:type="band1Horz">
      <w:tcPr>
        <w:tcBorders>
          <w:top w:val="single" w:color="D8B25C" w:themeColor="accent4" w:sz="4" w:space="0"/>
          <w:bottom w:val="single" w:color="D8B25C" w:themeColor="accent4"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D8B25C" w:themeColor="accent4" w:sz="4" w:space="0"/>
          <w:left w:val="nil"/>
        </w:tcBorders>
      </w:tcPr>
    </w:tblStylePr>
    <w:tblStylePr w:type="swCell">
      <w:tcPr>
        <w:tcBorders>
          <w:top w:val="double" w:color="D8B25C" w:themeColor="accent4" w:sz="4" w:space="0"/>
          <w:right w:val="nil"/>
        </w:tcBorders>
      </w:tcPr>
    </w:tblStylePr>
  </w:style>
  <w:style w:type="table" w:customStyle="1" w:styleId="324">
    <w:name w:val="List Table 3 Accent 5"/>
    <w:basedOn w:val="12"/>
    <w:uiPriority w:val="48"/>
    <w:tblPr>
      <w:tblBorders>
        <w:top w:val="single" w:color="7BA79D" w:themeColor="accent5" w:sz="4" w:space="0"/>
        <w:left w:val="single" w:color="7BA79D" w:themeColor="accent5" w:sz="4" w:space="0"/>
        <w:bottom w:val="single" w:color="7BA79D" w:themeColor="accent5" w:sz="4" w:space="0"/>
        <w:right w:val="single" w:color="7BA79D" w:themeColor="accent5" w:sz="4" w:space="0"/>
      </w:tblBorders>
    </w:tblPr>
    <w:tblStylePr w:type="firstRow">
      <w:rPr>
        <w:b/>
        <w:bCs/>
        <w:color w:val="FFFFFF" w:themeColor="background1"/>
        <w14:textFill>
          <w14:solidFill>
            <w14:schemeClr w14:val="bg1"/>
          </w14:solidFill>
        </w14:textFill>
      </w:rPr>
      <w:tcPr>
        <w:shd w:val="clear" w:color="auto" w:fill="7BA79D" w:themeFill="accent5"/>
      </w:tcPr>
    </w:tblStylePr>
    <w:tblStylePr w:type="lastRow">
      <w:rPr>
        <w:b/>
        <w:bCs/>
      </w:rPr>
      <w:tcPr>
        <w:tcBorders>
          <w:top w:val="double" w:color="7BA79D" w:themeColor="accent5"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7BA79D" w:themeColor="accent5" w:sz="4" w:space="0"/>
          <w:right w:val="single" w:color="7BA79D" w:themeColor="accent5" w:sz="4" w:space="0"/>
        </w:tcBorders>
      </w:tcPr>
    </w:tblStylePr>
    <w:tblStylePr w:type="band1Horz">
      <w:tcPr>
        <w:tcBorders>
          <w:top w:val="single" w:color="7BA79D" w:themeColor="accent5" w:sz="4" w:space="0"/>
          <w:bottom w:val="single" w:color="7BA79D" w:themeColor="accent5"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7BA79D" w:themeColor="accent5" w:sz="4" w:space="0"/>
          <w:left w:val="nil"/>
        </w:tcBorders>
      </w:tcPr>
    </w:tblStylePr>
    <w:tblStylePr w:type="swCell">
      <w:tcPr>
        <w:tcBorders>
          <w:top w:val="double" w:color="7BA79D" w:themeColor="accent5" w:sz="4" w:space="0"/>
          <w:right w:val="nil"/>
        </w:tcBorders>
      </w:tcPr>
    </w:tblStylePr>
  </w:style>
  <w:style w:type="table" w:customStyle="1" w:styleId="325">
    <w:name w:val="List Table 3 Accent 6"/>
    <w:basedOn w:val="12"/>
    <w:uiPriority w:val="48"/>
    <w:tblPr>
      <w:tblBorders>
        <w:top w:val="single" w:color="968C8C" w:themeColor="accent6" w:sz="4" w:space="0"/>
        <w:left w:val="single" w:color="968C8C" w:themeColor="accent6" w:sz="4" w:space="0"/>
        <w:bottom w:val="single" w:color="968C8C" w:themeColor="accent6" w:sz="4" w:space="0"/>
        <w:right w:val="single" w:color="968C8C" w:themeColor="accent6" w:sz="4" w:space="0"/>
      </w:tblBorders>
    </w:tblPr>
    <w:tblStylePr w:type="firstRow">
      <w:rPr>
        <w:b/>
        <w:bCs/>
        <w:color w:val="FFFFFF" w:themeColor="background1"/>
        <w14:textFill>
          <w14:solidFill>
            <w14:schemeClr w14:val="bg1"/>
          </w14:solidFill>
        </w14:textFill>
      </w:rPr>
      <w:tcPr>
        <w:shd w:val="clear" w:color="auto" w:fill="968C8C" w:themeFill="accent6"/>
      </w:tcPr>
    </w:tblStylePr>
    <w:tblStylePr w:type="lastRow">
      <w:rPr>
        <w:b/>
        <w:bCs/>
      </w:rPr>
      <w:tcPr>
        <w:tcBorders>
          <w:top w:val="double" w:color="968C8C" w:themeColor="accent6" w:sz="4" w:space="0"/>
        </w:tcBorders>
        <w:shd w:val="clear" w:color="auto" w:fill="FFFFFF" w:themeFill="background1"/>
      </w:tcPr>
    </w:tblStylePr>
    <w:tblStylePr w:type="firstCol">
      <w:rPr>
        <w:b/>
        <w:bCs/>
      </w:rPr>
      <w:tcPr>
        <w:tcBorders>
          <w:right w:val="nil"/>
        </w:tcBorders>
        <w:shd w:val="clear" w:color="auto" w:fill="FFFFFF" w:themeFill="background1"/>
      </w:tcPr>
    </w:tblStylePr>
    <w:tblStylePr w:type="lastCol">
      <w:rPr>
        <w:b/>
        <w:bCs/>
      </w:rPr>
      <w:tcPr>
        <w:tcBorders>
          <w:left w:val="nil"/>
        </w:tcBorders>
        <w:shd w:val="clear" w:color="auto" w:fill="FFFFFF" w:themeFill="background1"/>
      </w:tcPr>
    </w:tblStylePr>
    <w:tblStylePr w:type="band1Vert">
      <w:tcPr>
        <w:tcBorders>
          <w:left w:val="single" w:color="968C8C" w:themeColor="accent6" w:sz="4" w:space="0"/>
          <w:right w:val="single" w:color="968C8C" w:themeColor="accent6" w:sz="4" w:space="0"/>
        </w:tcBorders>
      </w:tcPr>
    </w:tblStylePr>
    <w:tblStylePr w:type="band1Horz">
      <w:tcPr>
        <w:tcBorders>
          <w:top w:val="single" w:color="968C8C" w:themeColor="accent6" w:sz="4" w:space="0"/>
          <w:bottom w:val="single" w:color="968C8C" w:themeColor="accent6" w:sz="4" w:space="0"/>
          <w:insideH w:val="nil"/>
        </w:tcBorders>
      </w:tcPr>
    </w:tblStylePr>
    <w:tblStylePr w:type="neCell">
      <w:tcPr>
        <w:tcBorders>
          <w:left w:val="nil"/>
          <w:bottom w:val="nil"/>
        </w:tcBorders>
      </w:tcPr>
    </w:tblStylePr>
    <w:tblStylePr w:type="nwCell">
      <w:tcPr>
        <w:tcBorders>
          <w:bottom w:val="nil"/>
          <w:right w:val="nil"/>
        </w:tcBorders>
      </w:tcPr>
    </w:tblStylePr>
    <w:tblStylePr w:type="seCell">
      <w:tcPr>
        <w:tcBorders>
          <w:top w:val="double" w:color="968C8C" w:themeColor="accent6" w:sz="4" w:space="0"/>
          <w:left w:val="nil"/>
        </w:tcBorders>
      </w:tcPr>
    </w:tblStylePr>
    <w:tblStylePr w:type="swCell">
      <w:tcPr>
        <w:tcBorders>
          <w:top w:val="double" w:color="968C8C" w:themeColor="accent6" w:sz="4" w:space="0"/>
          <w:right w:val="nil"/>
        </w:tcBorders>
      </w:tcPr>
    </w:tblStylePr>
  </w:style>
  <w:style w:type="table" w:customStyle="1" w:styleId="326">
    <w:name w:val="List Table 4"/>
    <w:basedOn w:val="12"/>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tcBorders>
        <w:shd w:val="clear" w:color="auto" w:fill="000000" w:themeFill="text1"/>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27">
    <w:name w:val="List Table 4 Accent 1"/>
    <w:basedOn w:val="12"/>
    <w:uiPriority w:val="49"/>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tcBorders>
        <w:shd w:val="clear" w:color="auto" w:fill="94B6D2" w:themeFill="accent1"/>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28">
    <w:name w:val="List Table 4 Accent 2"/>
    <w:basedOn w:val="12"/>
    <w:uiPriority w:val="49"/>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tcBorders>
        <w:shd w:val="clear" w:color="auto" w:fill="DD8047" w:themeFill="accent2"/>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29">
    <w:name w:val="List Table 4 Accent 3"/>
    <w:basedOn w:val="12"/>
    <w:uiPriority w:val="49"/>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tcBorders>
        <w:shd w:val="clear" w:color="auto" w:fill="A5AB81" w:themeFill="accent3"/>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30">
    <w:name w:val="List Table 4 Accent 4"/>
    <w:basedOn w:val="12"/>
    <w:uiPriority w:val="49"/>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tcBorders>
        <w:shd w:val="clear" w:color="auto" w:fill="D8B25C" w:themeFill="accent4"/>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31">
    <w:name w:val="List Table 4 Accent 5"/>
    <w:basedOn w:val="12"/>
    <w:uiPriority w:val="49"/>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tcBorders>
        <w:shd w:val="clear" w:color="auto" w:fill="7BA79D" w:themeFill="accent5"/>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32">
    <w:name w:val="List Table 4 Accent 6"/>
    <w:basedOn w:val="12"/>
    <w:uiPriority w:val="49"/>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tcBorders>
        <w:shd w:val="clear" w:color="auto" w:fill="968C8C" w:themeFill="accent6"/>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33">
    <w:name w:val="List Table 5 Dark"/>
    <w:basedOn w:val="12"/>
    <w:uiPriority w:val="50"/>
    <w:rPr>
      <w:color w:val="FFFFFF" w:themeColor="background1"/>
      <w14:textFill>
        <w14:solidFill>
          <w14:schemeClr w14:val="bg1"/>
        </w14:solidFill>
      </w14:textFill>
    </w:rPr>
    <w:tblPr>
      <w:tblBorders>
        <w:top w:val="single" w:color="000000" w:themeColor="text1" w:sz="24" w:space="0"/>
        <w:left w:val="single" w:color="000000" w:themeColor="text1" w:sz="24" w:space="0"/>
        <w:bottom w:val="single" w:color="000000" w:themeColor="text1" w:sz="24" w:space="0"/>
        <w:right w:val="single" w:color="000000" w:themeColor="text1" w:sz="24" w:space="0"/>
      </w:tblBorders>
    </w:tblPr>
    <w:tcPr>
      <w:shd w:val="clear" w:color="auto" w:fill="000000" w:themeFill="tex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4">
    <w:name w:val="List Table 5 Dark Accent 1"/>
    <w:basedOn w:val="12"/>
    <w:uiPriority w:val="50"/>
    <w:rPr>
      <w:color w:val="FFFFFF" w:themeColor="background1"/>
      <w14:textFill>
        <w14:solidFill>
          <w14:schemeClr w14:val="bg1"/>
        </w14:solidFill>
      </w14:textFill>
    </w:rPr>
    <w:tblPr>
      <w:tblBorders>
        <w:top w:val="single" w:color="94B6D2" w:themeColor="accent1" w:sz="24" w:space="0"/>
        <w:left w:val="single" w:color="94B6D2" w:themeColor="accent1" w:sz="24" w:space="0"/>
        <w:bottom w:val="single" w:color="94B6D2" w:themeColor="accent1" w:sz="24" w:space="0"/>
        <w:right w:val="single" w:color="94B6D2" w:themeColor="accent1" w:sz="24" w:space="0"/>
      </w:tblBorders>
    </w:tblPr>
    <w:tcPr>
      <w:shd w:val="clear" w:color="auto" w:fill="94B6D2" w:themeFill="accent1"/>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5">
    <w:name w:val="List Table 5 Dark Accent 2"/>
    <w:basedOn w:val="12"/>
    <w:uiPriority w:val="50"/>
    <w:rPr>
      <w:color w:val="FFFFFF" w:themeColor="background1"/>
      <w14:textFill>
        <w14:solidFill>
          <w14:schemeClr w14:val="bg1"/>
        </w14:solidFill>
      </w14:textFill>
    </w:rPr>
    <w:tblPr>
      <w:tblBorders>
        <w:top w:val="single" w:color="DD8047" w:themeColor="accent2" w:sz="24" w:space="0"/>
        <w:left w:val="single" w:color="DD8047" w:themeColor="accent2" w:sz="24" w:space="0"/>
        <w:bottom w:val="single" w:color="DD8047" w:themeColor="accent2" w:sz="24" w:space="0"/>
        <w:right w:val="single" w:color="DD8047" w:themeColor="accent2" w:sz="24" w:space="0"/>
      </w:tblBorders>
    </w:tblPr>
    <w:tcPr>
      <w:shd w:val="clear" w:color="auto" w:fill="DD8047" w:themeFill="accent2"/>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6">
    <w:name w:val="List Table 5 Dark Accent 3"/>
    <w:basedOn w:val="12"/>
    <w:uiPriority w:val="50"/>
    <w:rPr>
      <w:color w:val="FFFFFF" w:themeColor="background1"/>
      <w14:textFill>
        <w14:solidFill>
          <w14:schemeClr w14:val="bg1"/>
        </w14:solidFill>
      </w14:textFill>
    </w:rPr>
    <w:tblPr>
      <w:tblBorders>
        <w:top w:val="single" w:color="A5AB81" w:themeColor="accent3" w:sz="24" w:space="0"/>
        <w:left w:val="single" w:color="A5AB81" w:themeColor="accent3" w:sz="24" w:space="0"/>
        <w:bottom w:val="single" w:color="A5AB81" w:themeColor="accent3" w:sz="24" w:space="0"/>
        <w:right w:val="single" w:color="A5AB81" w:themeColor="accent3" w:sz="24" w:space="0"/>
      </w:tblBorders>
    </w:tblPr>
    <w:tcPr>
      <w:shd w:val="clear" w:color="auto" w:fill="A5AB81" w:themeFill="accent3"/>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7">
    <w:name w:val="List Table 5 Dark Accent 4"/>
    <w:basedOn w:val="12"/>
    <w:uiPriority w:val="50"/>
    <w:rPr>
      <w:color w:val="FFFFFF" w:themeColor="background1"/>
      <w14:textFill>
        <w14:solidFill>
          <w14:schemeClr w14:val="bg1"/>
        </w14:solidFill>
      </w14:textFill>
    </w:rPr>
    <w:tblPr>
      <w:tblBorders>
        <w:top w:val="single" w:color="D8B25C" w:themeColor="accent4" w:sz="24" w:space="0"/>
        <w:left w:val="single" w:color="D8B25C" w:themeColor="accent4" w:sz="24" w:space="0"/>
        <w:bottom w:val="single" w:color="D8B25C" w:themeColor="accent4" w:sz="24" w:space="0"/>
        <w:right w:val="single" w:color="D8B25C" w:themeColor="accent4" w:sz="24" w:space="0"/>
      </w:tblBorders>
    </w:tblPr>
    <w:tcPr>
      <w:shd w:val="clear" w:color="auto" w:fill="D8B25C" w:themeFill="accent4"/>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8">
    <w:name w:val="List Table 5 Dark Accent 5"/>
    <w:basedOn w:val="12"/>
    <w:uiPriority w:val="50"/>
    <w:rPr>
      <w:color w:val="FFFFFF" w:themeColor="background1"/>
      <w14:textFill>
        <w14:solidFill>
          <w14:schemeClr w14:val="bg1"/>
        </w14:solidFill>
      </w14:textFill>
    </w:rPr>
    <w:tblPr>
      <w:tblBorders>
        <w:top w:val="single" w:color="7BA79D" w:themeColor="accent5" w:sz="24" w:space="0"/>
        <w:left w:val="single" w:color="7BA79D" w:themeColor="accent5" w:sz="24" w:space="0"/>
        <w:bottom w:val="single" w:color="7BA79D" w:themeColor="accent5" w:sz="24" w:space="0"/>
        <w:right w:val="single" w:color="7BA79D" w:themeColor="accent5" w:sz="24" w:space="0"/>
      </w:tblBorders>
    </w:tblPr>
    <w:tcPr>
      <w:shd w:val="clear" w:color="auto" w:fill="7BA79D" w:themeFill="accent5"/>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39">
    <w:name w:val="List Table 5 Dark Accent 6"/>
    <w:basedOn w:val="12"/>
    <w:uiPriority w:val="50"/>
    <w:rPr>
      <w:color w:val="FFFFFF" w:themeColor="background1"/>
      <w14:textFill>
        <w14:solidFill>
          <w14:schemeClr w14:val="bg1"/>
        </w14:solidFill>
      </w14:textFill>
    </w:rPr>
    <w:tblPr>
      <w:tblBorders>
        <w:top w:val="single" w:color="968C8C" w:themeColor="accent6" w:sz="24" w:space="0"/>
        <w:left w:val="single" w:color="968C8C" w:themeColor="accent6" w:sz="24" w:space="0"/>
        <w:bottom w:val="single" w:color="968C8C" w:themeColor="accent6" w:sz="24" w:space="0"/>
        <w:right w:val="single" w:color="968C8C" w:themeColor="accent6" w:sz="24" w:space="0"/>
      </w:tblBorders>
    </w:tblPr>
    <w:tcPr>
      <w:shd w:val="clear" w:color="auto" w:fill="968C8C" w:themeFill="accent6"/>
    </w:tcPr>
    <w:tblStylePr w:type="firstRow">
      <w:rPr>
        <w:b/>
        <w:bCs/>
      </w:rPr>
      <w:tcPr>
        <w:tcBorders>
          <w:bottom w:val="single" w:color="FFFFFF" w:themeColor="background1" w:sz="18" w:space="0"/>
        </w:tcBorders>
      </w:tcPr>
    </w:tblStylePr>
    <w:tblStylePr w:type="lastRow">
      <w:rPr>
        <w:b/>
        <w:bCs/>
      </w:rPr>
      <w:tcPr>
        <w:tcBorders>
          <w:top w:val="single" w:color="FFFFFF" w:themeColor="background1" w:sz="4" w:space="0"/>
        </w:tcBorders>
      </w:tcPr>
    </w:tblStylePr>
    <w:tblStylePr w:type="firstCol">
      <w:rPr>
        <w:b/>
        <w:bCs/>
      </w:rPr>
      <w:tcPr>
        <w:tcBorders>
          <w:right w:val="single" w:color="FFFFFF" w:themeColor="background1" w:sz="4" w:space="0"/>
        </w:tcBorders>
      </w:tcPr>
    </w:tblStylePr>
    <w:tblStylePr w:type="lastCol">
      <w:rPr>
        <w:b/>
        <w:bCs/>
      </w:rPr>
      <w:tcPr>
        <w:tcBorders>
          <w:left w:val="single" w:color="FFFFFF" w:themeColor="background1" w:sz="4" w:space="0"/>
        </w:tcBorders>
      </w:tcPr>
    </w:tblStylePr>
    <w:tblStylePr w:type="band1Vert">
      <w:tcPr>
        <w:tcBorders>
          <w:left w:val="single" w:color="FFFFFF" w:themeColor="background1" w:sz="4" w:space="0"/>
          <w:right w:val="single" w:color="FFFFFF" w:themeColor="background1" w:sz="4" w:space="0"/>
        </w:tcBorders>
      </w:tcPr>
    </w:tblStylePr>
    <w:tblStylePr w:type="band2Vert">
      <w:tcPr>
        <w:tcBorders>
          <w:left w:val="single" w:color="FFFFFF" w:themeColor="background1" w:sz="4" w:space="0"/>
          <w:right w:val="single" w:color="FFFFFF" w:themeColor="background1" w:sz="4" w:space="0"/>
        </w:tcBorders>
      </w:tcPr>
    </w:tblStylePr>
    <w:tblStylePr w:type="band1Horz">
      <w:tcPr>
        <w:tcBorders>
          <w:top w:val="single" w:color="FFFFFF" w:themeColor="background1" w:sz="4" w:space="0"/>
          <w:bottom w:val="single" w:color="FFFFFF" w:themeColor="background1" w:sz="4" w:space="0"/>
        </w:tcBorders>
      </w:tcPr>
    </w:tblStylePr>
    <w:tblStylePr w:type="neCell">
      <w:tcPr>
        <w:tcBorders>
          <w:left w:val="nil"/>
        </w:tcBorders>
      </w:tcPr>
    </w:tblStylePr>
    <w:tblStylePr w:type="nwCell">
      <w:tcPr>
        <w:tcBorders>
          <w:right w:val="nil"/>
        </w:tcBorders>
      </w:tcPr>
    </w:tblStylePr>
    <w:tblStylePr w:type="seCell">
      <w:tcPr>
        <w:tcBorders>
          <w:top w:val="nil"/>
          <w:left w:val="nil"/>
        </w:tcBorders>
      </w:tcPr>
    </w:tblStylePr>
    <w:tblStylePr w:type="swCell">
      <w:tcPr>
        <w:tcBorders>
          <w:top w:val="nil"/>
          <w:right w:val="nil"/>
        </w:tcBorders>
      </w:tcPr>
    </w:tblStylePr>
  </w:style>
  <w:style w:type="table" w:customStyle="1" w:styleId="340">
    <w:name w:val="List Table 6 Colorful"/>
    <w:basedOn w:val="12"/>
    <w:uiPriority w:val="51"/>
    <w:rPr>
      <w:color w:val="000000" w:themeColor="text1"/>
      <w14:textFill>
        <w14:solidFill>
          <w14:schemeClr w14:val="tx1"/>
        </w14:solidFill>
      </w14:textFill>
    </w:rPr>
    <w:tblPr>
      <w:tblBorders>
        <w:top w:val="single" w:color="000000" w:themeColor="text1" w:sz="4" w:space="0"/>
        <w:bottom w:val="single" w:color="000000" w:themeColor="text1" w:sz="4" w:space="0"/>
      </w:tblBorders>
    </w:tblPr>
    <w:tblStylePr w:type="firstRow">
      <w:rPr>
        <w:b/>
        <w:bCs/>
      </w:rPr>
      <w:tcPr>
        <w:tcBorders>
          <w:bottom w:val="single" w:color="000000" w:themeColor="text1" w:sz="4" w:space="0"/>
        </w:tcBorders>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41">
    <w:name w:val="List Table 6 Colorful Accent 1"/>
    <w:basedOn w:val="12"/>
    <w:uiPriority w:val="51"/>
    <w:rPr>
      <w:color w:val="558BB8" w:themeColor="accent1" w:themeShade="BF"/>
    </w:rPr>
    <w:tblPr>
      <w:tblBorders>
        <w:top w:val="single" w:color="94B6D2" w:themeColor="accent1" w:sz="4" w:space="0"/>
        <w:bottom w:val="single" w:color="94B6D2" w:themeColor="accent1" w:sz="4" w:space="0"/>
      </w:tblBorders>
    </w:tblPr>
    <w:tblStylePr w:type="firstRow">
      <w:rPr>
        <w:b/>
        <w:bCs/>
      </w:rPr>
      <w:tcPr>
        <w:tcBorders>
          <w:bottom w:val="single" w:color="94B6D2" w:themeColor="accent1" w:sz="4" w:space="0"/>
        </w:tcBorders>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42">
    <w:name w:val="List Table 6 Colorful Accent 2"/>
    <w:basedOn w:val="12"/>
    <w:uiPriority w:val="51"/>
    <w:rPr>
      <w:color w:val="B95B22" w:themeColor="accent2" w:themeShade="BF"/>
    </w:rPr>
    <w:tblPr>
      <w:tblBorders>
        <w:top w:val="single" w:color="DD8047" w:themeColor="accent2" w:sz="4" w:space="0"/>
        <w:bottom w:val="single" w:color="DD8047" w:themeColor="accent2" w:sz="4" w:space="0"/>
      </w:tblBorders>
    </w:tblPr>
    <w:tblStylePr w:type="firstRow">
      <w:rPr>
        <w:b/>
        <w:bCs/>
      </w:rPr>
      <w:tcPr>
        <w:tcBorders>
          <w:bottom w:val="single" w:color="DD8047" w:themeColor="accent2" w:sz="4" w:space="0"/>
        </w:tcBorders>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43">
    <w:name w:val="List Table 6 Colorful Accent 3"/>
    <w:basedOn w:val="12"/>
    <w:uiPriority w:val="51"/>
    <w:rPr>
      <w:color w:val="81875A" w:themeColor="accent3" w:themeShade="BF"/>
    </w:rPr>
    <w:tblPr>
      <w:tblBorders>
        <w:top w:val="single" w:color="A5AB81" w:themeColor="accent3" w:sz="4" w:space="0"/>
        <w:bottom w:val="single" w:color="A5AB81" w:themeColor="accent3" w:sz="4" w:space="0"/>
      </w:tblBorders>
    </w:tblPr>
    <w:tblStylePr w:type="firstRow">
      <w:rPr>
        <w:b/>
        <w:bCs/>
      </w:rPr>
      <w:tcPr>
        <w:tcBorders>
          <w:bottom w:val="single" w:color="A5AB81" w:themeColor="accent3" w:sz="4" w:space="0"/>
        </w:tcBorders>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44">
    <w:name w:val="List Table 6 Colorful Accent 4"/>
    <w:basedOn w:val="12"/>
    <w:uiPriority w:val="51"/>
    <w:rPr>
      <w:color w:val="BA8F2D" w:themeColor="accent4" w:themeShade="BF"/>
    </w:rPr>
    <w:tblPr>
      <w:tblBorders>
        <w:top w:val="single" w:color="D8B25C" w:themeColor="accent4" w:sz="4" w:space="0"/>
        <w:bottom w:val="single" w:color="D8B25C" w:themeColor="accent4" w:sz="4" w:space="0"/>
      </w:tblBorders>
    </w:tblPr>
    <w:tblStylePr w:type="firstRow">
      <w:rPr>
        <w:b/>
        <w:bCs/>
      </w:rPr>
      <w:tcPr>
        <w:tcBorders>
          <w:bottom w:val="single" w:color="D8B25C" w:themeColor="accent4" w:sz="4" w:space="0"/>
        </w:tcBorders>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45">
    <w:name w:val="List Table 6 Colorful Accent 5"/>
    <w:basedOn w:val="12"/>
    <w:uiPriority w:val="51"/>
    <w:rPr>
      <w:color w:val="578379" w:themeColor="accent5" w:themeShade="BF"/>
    </w:rPr>
    <w:tblPr>
      <w:tblBorders>
        <w:top w:val="single" w:color="7BA79D" w:themeColor="accent5" w:sz="4" w:space="0"/>
        <w:bottom w:val="single" w:color="7BA79D" w:themeColor="accent5" w:sz="4" w:space="0"/>
      </w:tblBorders>
    </w:tblPr>
    <w:tblStylePr w:type="firstRow">
      <w:rPr>
        <w:b/>
        <w:bCs/>
      </w:rPr>
      <w:tcPr>
        <w:tcBorders>
          <w:bottom w:val="single" w:color="7BA79D" w:themeColor="accent5" w:sz="4" w:space="0"/>
        </w:tcBorders>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46">
    <w:name w:val="List Table 6 Colorful Accent 6"/>
    <w:basedOn w:val="12"/>
    <w:uiPriority w:val="51"/>
    <w:rPr>
      <w:color w:val="726868" w:themeColor="accent6" w:themeShade="BF"/>
    </w:rPr>
    <w:tblPr>
      <w:tblBorders>
        <w:top w:val="single" w:color="968C8C" w:themeColor="accent6" w:sz="4" w:space="0"/>
        <w:bottom w:val="single" w:color="968C8C" w:themeColor="accent6" w:sz="4" w:space="0"/>
      </w:tblBorders>
    </w:tblPr>
    <w:tblStylePr w:type="firstRow">
      <w:rPr>
        <w:b/>
        <w:bCs/>
      </w:rPr>
      <w:tcPr>
        <w:tcBorders>
          <w:bottom w:val="single" w:color="968C8C" w:themeColor="accent6" w:sz="4" w:space="0"/>
        </w:tcBorders>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47">
    <w:name w:val="List Table 7 Colorful"/>
    <w:basedOn w:val="12"/>
    <w:uiPriority w:val="52"/>
    <w:rPr>
      <w:color w:val="000000" w:themeColor="text1"/>
      <w14:textFill>
        <w14:solidFill>
          <w14:schemeClr w14:val="tx1"/>
        </w14:solidFill>
      </w14:textFill>
    </w:rPr>
    <w:tblStylePr w:type="firstRow">
      <w:rPr>
        <w:rFonts w:asciiTheme="majorHAnsi" w:hAnsiTheme="majorHAnsi" w:eastAsiaTheme="majorEastAsia" w:cstheme="majorBidi"/>
        <w:i/>
        <w:iCs/>
        <w:sz w:val="26"/>
      </w:rPr>
      <w:tcPr>
        <w:tcBorders>
          <w:bottom w:val="single" w:color="000000" w:themeColor="tex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000000" w:themeColor="tex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000000" w:themeColor="tex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000000" w:themeColor="text1" w:sz="4" w:space="0"/>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8">
    <w:name w:val="List Table 7 Colorful Accent 1"/>
    <w:basedOn w:val="12"/>
    <w:uiPriority w:val="52"/>
    <w:rPr>
      <w:color w:val="558BB8" w:themeColor="accent1" w:themeShade="BF"/>
    </w:rPr>
    <w:tblStylePr w:type="firstRow">
      <w:rPr>
        <w:rFonts w:asciiTheme="majorHAnsi" w:hAnsiTheme="majorHAnsi" w:eastAsiaTheme="majorEastAsia" w:cstheme="majorBidi"/>
        <w:i/>
        <w:iCs/>
        <w:sz w:val="26"/>
      </w:rPr>
      <w:tcPr>
        <w:tcBorders>
          <w:bottom w:val="single" w:color="94B6D2" w:themeColor="accent1"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4B6D2" w:themeColor="accent1"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4B6D2" w:themeColor="accent1"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4B6D2" w:themeColor="accent1" w:sz="4" w:space="0"/>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49">
    <w:name w:val="List Table 7 Colorful Accent 2"/>
    <w:basedOn w:val="12"/>
    <w:uiPriority w:val="52"/>
    <w:rPr>
      <w:color w:val="B95B22" w:themeColor="accent2" w:themeShade="BF"/>
    </w:rPr>
    <w:tblStylePr w:type="firstRow">
      <w:rPr>
        <w:rFonts w:asciiTheme="majorHAnsi" w:hAnsiTheme="majorHAnsi" w:eastAsiaTheme="majorEastAsia" w:cstheme="majorBidi"/>
        <w:i/>
        <w:iCs/>
        <w:sz w:val="26"/>
      </w:rPr>
      <w:tcPr>
        <w:tcBorders>
          <w:bottom w:val="single" w:color="DD8047" w:themeColor="accent2"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D8047" w:themeColor="accent2"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D8047" w:themeColor="accent2"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D8047" w:themeColor="accent2" w:sz="4" w:space="0"/>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0">
    <w:name w:val="List Table 7 Colorful Accent 3"/>
    <w:basedOn w:val="12"/>
    <w:uiPriority w:val="52"/>
    <w:rPr>
      <w:color w:val="81875A" w:themeColor="accent3" w:themeShade="BF"/>
    </w:rPr>
    <w:tblStylePr w:type="firstRow">
      <w:rPr>
        <w:rFonts w:asciiTheme="majorHAnsi" w:hAnsiTheme="majorHAnsi" w:eastAsiaTheme="majorEastAsia" w:cstheme="majorBidi"/>
        <w:i/>
        <w:iCs/>
        <w:sz w:val="26"/>
      </w:rPr>
      <w:tcPr>
        <w:tcBorders>
          <w:bottom w:val="single" w:color="A5AB81" w:themeColor="accent3"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A5AB81" w:themeColor="accent3"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A5AB81" w:themeColor="accent3"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A5AB81" w:themeColor="accent3" w:sz="4" w:space="0"/>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1">
    <w:name w:val="List Table 7 Colorful Accent 4"/>
    <w:basedOn w:val="12"/>
    <w:uiPriority w:val="52"/>
    <w:rPr>
      <w:color w:val="BA8F2D" w:themeColor="accent4" w:themeShade="BF"/>
    </w:rPr>
    <w:tblStylePr w:type="firstRow">
      <w:rPr>
        <w:rFonts w:asciiTheme="majorHAnsi" w:hAnsiTheme="majorHAnsi" w:eastAsiaTheme="majorEastAsia" w:cstheme="majorBidi"/>
        <w:i/>
        <w:iCs/>
        <w:sz w:val="26"/>
      </w:rPr>
      <w:tcPr>
        <w:tcBorders>
          <w:bottom w:val="single" w:color="D8B25C" w:themeColor="accent4"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D8B25C" w:themeColor="accent4"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D8B25C" w:themeColor="accent4"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D8B25C" w:themeColor="accent4" w:sz="4" w:space="0"/>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2">
    <w:name w:val="List Table 7 Colorful Accent 5"/>
    <w:basedOn w:val="12"/>
    <w:uiPriority w:val="52"/>
    <w:rPr>
      <w:color w:val="578379" w:themeColor="accent5" w:themeShade="BF"/>
    </w:rPr>
    <w:tblStylePr w:type="firstRow">
      <w:rPr>
        <w:rFonts w:asciiTheme="majorHAnsi" w:hAnsiTheme="majorHAnsi" w:eastAsiaTheme="majorEastAsia" w:cstheme="majorBidi"/>
        <w:i/>
        <w:iCs/>
        <w:sz w:val="26"/>
      </w:rPr>
      <w:tcPr>
        <w:tcBorders>
          <w:bottom w:val="single" w:color="7BA79D" w:themeColor="accent5"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7BA79D" w:themeColor="accent5"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7BA79D" w:themeColor="accent5"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7BA79D" w:themeColor="accent5" w:sz="4" w:space="0"/>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table" w:customStyle="1" w:styleId="353">
    <w:name w:val="List Table 7 Colorful Accent 6"/>
    <w:basedOn w:val="12"/>
    <w:uiPriority w:val="52"/>
    <w:rPr>
      <w:color w:val="726868" w:themeColor="accent6" w:themeShade="BF"/>
    </w:rPr>
    <w:tblStylePr w:type="firstRow">
      <w:rPr>
        <w:rFonts w:asciiTheme="majorHAnsi" w:hAnsiTheme="majorHAnsi" w:eastAsiaTheme="majorEastAsia" w:cstheme="majorBidi"/>
        <w:i/>
        <w:iCs/>
        <w:sz w:val="26"/>
      </w:rPr>
      <w:tcPr>
        <w:tcBorders>
          <w:bottom w:val="single" w:color="968C8C" w:themeColor="accent6" w:sz="4" w:space="0"/>
        </w:tcBorders>
        <w:shd w:val="clear" w:color="auto" w:fill="FFFFFF" w:themeFill="background1"/>
      </w:tcPr>
    </w:tblStylePr>
    <w:tblStylePr w:type="lastRow">
      <w:rPr>
        <w:rFonts w:asciiTheme="majorHAnsi" w:hAnsiTheme="majorHAnsi" w:eastAsiaTheme="majorEastAsia" w:cstheme="majorBidi"/>
        <w:i/>
        <w:iCs/>
        <w:sz w:val="26"/>
      </w:rPr>
      <w:tcPr>
        <w:tcBorders>
          <w:top w:val="single" w:color="968C8C" w:themeColor="accent6" w:sz="4" w:space="0"/>
        </w:tcBorders>
        <w:shd w:val="clear" w:color="auto" w:fill="FFFFFF" w:themeFill="background1"/>
      </w:tcPr>
    </w:tblStylePr>
    <w:tblStylePr w:type="firstCol">
      <w:pPr>
        <w:jc w:val="right"/>
      </w:pPr>
      <w:rPr>
        <w:rFonts w:asciiTheme="majorHAnsi" w:hAnsiTheme="majorHAnsi" w:eastAsiaTheme="majorEastAsia" w:cstheme="majorBidi"/>
        <w:i/>
        <w:iCs/>
        <w:sz w:val="26"/>
      </w:rPr>
      <w:tcPr>
        <w:tcBorders>
          <w:right w:val="single" w:color="968C8C" w:themeColor="accent6" w:sz="4" w:space="0"/>
        </w:tcBorders>
        <w:shd w:val="clear" w:color="auto" w:fill="FFFFFF" w:themeFill="background1"/>
      </w:tcPr>
    </w:tblStylePr>
    <w:tblStylePr w:type="lastCol">
      <w:rPr>
        <w:rFonts w:asciiTheme="majorHAnsi" w:hAnsiTheme="majorHAnsi" w:eastAsiaTheme="majorEastAsia" w:cstheme="majorBidi"/>
        <w:i/>
        <w:iCs/>
        <w:sz w:val="26"/>
      </w:rPr>
      <w:tcPr>
        <w:tcBorders>
          <w:left w:val="single" w:color="968C8C" w:themeColor="accent6" w:sz="4" w:space="0"/>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left w:val="nil"/>
        </w:tcBorders>
      </w:tcPr>
    </w:tblStylePr>
    <w:tblStylePr w:type="nwCell">
      <w:tcPr>
        <w:tcBorders>
          <w:right w:val="nil"/>
        </w:tcBorders>
      </w:tcPr>
    </w:tblStylePr>
    <w:tblStylePr w:type="seCell">
      <w:tcPr>
        <w:tcBorders>
          <w:left w:val="nil"/>
        </w:tcBorders>
      </w:tcPr>
    </w:tblStylePr>
    <w:tblStylePr w:type="swCell">
      <w:tcPr>
        <w:tcBorders>
          <w:right w:val="nil"/>
        </w:tcBorders>
      </w:tcPr>
    </w:tblStylePr>
  </w:style>
  <w:style w:type="character" w:customStyle="1" w:styleId="354">
    <w:name w:val="E-mail Signature Char"/>
    <w:basedOn w:val="11"/>
    <w:link w:val="30"/>
    <w:semiHidden/>
    <w:uiPriority w:val="99"/>
    <w:rPr>
      <w:rFonts w:ascii="Century Gothic" w:hAnsi="Century Gothic"/>
      <w:sz w:val="18"/>
      <w:szCs w:val="22"/>
    </w:rPr>
  </w:style>
  <w:style w:type="character" w:customStyle="1" w:styleId="355">
    <w:name w:val="Salutation Char"/>
    <w:basedOn w:val="11"/>
    <w:link w:val="90"/>
    <w:semiHidden/>
    <w:uiPriority w:val="99"/>
    <w:rPr>
      <w:rFonts w:ascii="Century Gothic" w:hAnsi="Century Gothic"/>
      <w:sz w:val="18"/>
      <w:szCs w:val="22"/>
    </w:rPr>
  </w:style>
  <w:style w:type="character" w:customStyle="1" w:styleId="356">
    <w:name w:val="Signature Char"/>
    <w:basedOn w:val="11"/>
    <w:link w:val="91"/>
    <w:semiHidden/>
    <w:uiPriority w:val="99"/>
    <w:rPr>
      <w:rFonts w:ascii="Century Gothic" w:hAnsi="Century Gothic"/>
      <w:sz w:val="18"/>
      <w:szCs w:val="22"/>
    </w:rPr>
  </w:style>
  <w:style w:type="character" w:customStyle="1" w:styleId="357">
    <w:name w:val="Plain Text Char"/>
    <w:basedOn w:val="11"/>
    <w:link w:val="89"/>
    <w:semiHidden/>
    <w:uiPriority w:val="99"/>
    <w:rPr>
      <w:rFonts w:ascii="Consolas" w:hAnsi="Consolas"/>
      <w:sz w:val="21"/>
      <w:szCs w:val="21"/>
    </w:rPr>
  </w:style>
  <w:style w:type="character" w:customStyle="1" w:styleId="358">
    <w:name w:val="Closing Char"/>
    <w:basedOn w:val="11"/>
    <w:link w:val="24"/>
    <w:semiHidden/>
    <w:uiPriority w:val="99"/>
    <w:rPr>
      <w:rFonts w:ascii="Century Gothic" w:hAnsi="Century Gothic"/>
      <w:sz w:val="18"/>
      <w:szCs w:val="22"/>
    </w:rPr>
  </w:style>
  <w:style w:type="table" w:customStyle="1" w:styleId="359">
    <w:name w:val="Grid Table Light"/>
    <w:basedOn w:val="12"/>
    <w:uiPriority w:val="40"/>
    <w:tblPr>
      <w:tblBorders>
        <w:top w:val="single" w:color="BEBEBE" w:themeColor="background1" w:themeShade="BF" w:sz="4" w:space="0"/>
        <w:left w:val="single" w:color="BEBEBE" w:themeColor="background1" w:themeShade="BF" w:sz="4" w:space="0"/>
        <w:bottom w:val="single" w:color="BEBEBE" w:themeColor="background1" w:themeShade="BF" w:sz="4" w:space="0"/>
        <w:right w:val="single" w:color="BEBEBE" w:themeColor="background1" w:themeShade="BF" w:sz="4" w:space="0"/>
        <w:insideH w:val="single" w:color="BEBEBE" w:themeColor="background1" w:themeShade="BF" w:sz="4" w:space="0"/>
        <w:insideV w:val="single" w:color="BEBEBE" w:themeColor="background1" w:themeShade="BF" w:sz="4" w:space="0"/>
      </w:tblBorders>
    </w:tblPr>
  </w:style>
  <w:style w:type="table" w:customStyle="1" w:styleId="360">
    <w:name w:val="Grid Table 1 Light"/>
    <w:basedOn w:val="12"/>
    <w:uiPriority w:val="46"/>
    <w:tblPr>
      <w:tblBorders>
        <w:top w:val="single" w:color="999999" w:themeColor="text1" w:themeTint="66" w:sz="4" w:space="0"/>
        <w:left w:val="single" w:color="999999" w:themeColor="text1" w:themeTint="66" w:sz="4" w:space="0"/>
        <w:bottom w:val="single" w:color="999999" w:themeColor="text1" w:themeTint="66" w:sz="4" w:space="0"/>
        <w:right w:val="single" w:color="999999" w:themeColor="text1" w:themeTint="66" w:sz="4" w:space="0"/>
        <w:insideH w:val="single" w:color="999999" w:themeColor="text1" w:themeTint="66" w:sz="4" w:space="0"/>
        <w:insideV w:val="single" w:color="999999" w:themeColor="text1" w:themeTint="66"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2" w:space="0"/>
        </w:tcBorders>
      </w:tcPr>
    </w:tblStylePr>
    <w:tblStylePr w:type="firstCol">
      <w:rPr>
        <w:b/>
        <w:bCs/>
      </w:rPr>
    </w:tblStylePr>
    <w:tblStylePr w:type="lastCol">
      <w:rPr>
        <w:b/>
        <w:bCs/>
      </w:rPr>
    </w:tblStylePr>
  </w:style>
  <w:style w:type="table" w:customStyle="1" w:styleId="361">
    <w:name w:val="Grid Table 1 Light Accent 1"/>
    <w:basedOn w:val="12"/>
    <w:uiPriority w:val="46"/>
    <w:tblPr>
      <w:tblBorders>
        <w:top w:val="single" w:color="D4E1EC" w:themeColor="accent1" w:themeTint="66" w:sz="4" w:space="0"/>
        <w:left w:val="single" w:color="D4E1EC" w:themeColor="accent1" w:themeTint="66" w:sz="4" w:space="0"/>
        <w:bottom w:val="single" w:color="D4E1EC" w:themeColor="accent1" w:themeTint="66" w:sz="4" w:space="0"/>
        <w:right w:val="single" w:color="D4E1EC" w:themeColor="accent1" w:themeTint="66" w:sz="4" w:space="0"/>
        <w:insideH w:val="single" w:color="D4E1EC" w:themeColor="accent1" w:themeTint="66" w:sz="4" w:space="0"/>
        <w:insideV w:val="single" w:color="D4E1EC" w:themeColor="accent1" w:themeTint="66"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2" w:space="0"/>
        </w:tcBorders>
      </w:tcPr>
    </w:tblStylePr>
    <w:tblStylePr w:type="firstCol">
      <w:rPr>
        <w:b/>
        <w:bCs/>
      </w:rPr>
    </w:tblStylePr>
    <w:tblStylePr w:type="lastCol">
      <w:rPr>
        <w:b/>
        <w:bCs/>
      </w:rPr>
    </w:tblStylePr>
  </w:style>
  <w:style w:type="table" w:customStyle="1" w:styleId="362">
    <w:name w:val="Grid Table 1 Light Accent 2"/>
    <w:basedOn w:val="12"/>
    <w:uiPriority w:val="46"/>
    <w:tblPr>
      <w:tblBorders>
        <w:top w:val="single" w:color="F1CCB5" w:themeColor="accent2" w:themeTint="66" w:sz="4" w:space="0"/>
        <w:left w:val="single" w:color="F1CCB5" w:themeColor="accent2" w:themeTint="66" w:sz="4" w:space="0"/>
        <w:bottom w:val="single" w:color="F1CCB5" w:themeColor="accent2" w:themeTint="66" w:sz="4" w:space="0"/>
        <w:right w:val="single" w:color="F1CCB5" w:themeColor="accent2" w:themeTint="66" w:sz="4" w:space="0"/>
        <w:insideH w:val="single" w:color="F1CCB5" w:themeColor="accent2" w:themeTint="66" w:sz="4" w:space="0"/>
        <w:insideV w:val="single" w:color="F1CCB5" w:themeColor="accent2" w:themeTint="66"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2" w:space="0"/>
        </w:tcBorders>
      </w:tcPr>
    </w:tblStylePr>
    <w:tblStylePr w:type="firstCol">
      <w:rPr>
        <w:b/>
        <w:bCs/>
      </w:rPr>
    </w:tblStylePr>
    <w:tblStylePr w:type="lastCol">
      <w:rPr>
        <w:b/>
        <w:bCs/>
      </w:rPr>
    </w:tblStylePr>
  </w:style>
  <w:style w:type="table" w:customStyle="1" w:styleId="363">
    <w:name w:val="Grid Table 1 Light Accent 3"/>
    <w:basedOn w:val="12"/>
    <w:uiPriority w:val="46"/>
    <w:tblPr>
      <w:tblBorders>
        <w:top w:val="single" w:color="DADDCC" w:themeColor="accent3" w:themeTint="66" w:sz="4" w:space="0"/>
        <w:left w:val="single" w:color="DADDCC" w:themeColor="accent3" w:themeTint="66" w:sz="4" w:space="0"/>
        <w:bottom w:val="single" w:color="DADDCC" w:themeColor="accent3" w:themeTint="66" w:sz="4" w:space="0"/>
        <w:right w:val="single" w:color="DADDCC" w:themeColor="accent3" w:themeTint="66" w:sz="4" w:space="0"/>
        <w:insideH w:val="single" w:color="DADDCC" w:themeColor="accent3" w:themeTint="66" w:sz="4" w:space="0"/>
        <w:insideV w:val="single" w:color="DADDCC" w:themeColor="accent3" w:themeTint="66"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2" w:space="0"/>
        </w:tcBorders>
      </w:tcPr>
    </w:tblStylePr>
    <w:tblStylePr w:type="firstCol">
      <w:rPr>
        <w:b/>
        <w:bCs/>
      </w:rPr>
    </w:tblStylePr>
    <w:tblStylePr w:type="lastCol">
      <w:rPr>
        <w:b/>
        <w:bCs/>
      </w:rPr>
    </w:tblStylePr>
  </w:style>
  <w:style w:type="table" w:customStyle="1" w:styleId="364">
    <w:name w:val="Grid Table 1 Light Accent 4"/>
    <w:basedOn w:val="12"/>
    <w:uiPriority w:val="46"/>
    <w:tblPr>
      <w:tblBorders>
        <w:top w:val="single" w:color="EFE0BD" w:themeColor="accent4" w:themeTint="66" w:sz="4" w:space="0"/>
        <w:left w:val="single" w:color="EFE0BD" w:themeColor="accent4" w:themeTint="66" w:sz="4" w:space="0"/>
        <w:bottom w:val="single" w:color="EFE0BD" w:themeColor="accent4" w:themeTint="66" w:sz="4" w:space="0"/>
        <w:right w:val="single" w:color="EFE0BD" w:themeColor="accent4" w:themeTint="66" w:sz="4" w:space="0"/>
        <w:insideH w:val="single" w:color="EFE0BD" w:themeColor="accent4" w:themeTint="66" w:sz="4" w:space="0"/>
        <w:insideV w:val="single" w:color="EFE0BD" w:themeColor="accent4" w:themeTint="66"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2" w:space="0"/>
        </w:tcBorders>
      </w:tcPr>
    </w:tblStylePr>
    <w:tblStylePr w:type="firstCol">
      <w:rPr>
        <w:b/>
        <w:bCs/>
      </w:rPr>
    </w:tblStylePr>
    <w:tblStylePr w:type="lastCol">
      <w:rPr>
        <w:b/>
        <w:bCs/>
      </w:rPr>
    </w:tblStylePr>
  </w:style>
  <w:style w:type="table" w:customStyle="1" w:styleId="365">
    <w:name w:val="Grid Table 1 Light Accent 5"/>
    <w:basedOn w:val="12"/>
    <w:uiPriority w:val="46"/>
    <w:tblPr>
      <w:tblBorders>
        <w:top w:val="single" w:color="CADBD7" w:themeColor="accent5" w:themeTint="66" w:sz="4" w:space="0"/>
        <w:left w:val="single" w:color="CADBD7" w:themeColor="accent5" w:themeTint="66" w:sz="4" w:space="0"/>
        <w:bottom w:val="single" w:color="CADBD7" w:themeColor="accent5" w:themeTint="66" w:sz="4" w:space="0"/>
        <w:right w:val="single" w:color="CADBD7" w:themeColor="accent5" w:themeTint="66" w:sz="4" w:space="0"/>
        <w:insideH w:val="single" w:color="CADBD7" w:themeColor="accent5" w:themeTint="66" w:sz="4" w:space="0"/>
        <w:insideV w:val="single" w:color="CADBD7" w:themeColor="accent5" w:themeTint="66"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2" w:space="0"/>
        </w:tcBorders>
      </w:tcPr>
    </w:tblStylePr>
    <w:tblStylePr w:type="firstCol">
      <w:rPr>
        <w:b/>
        <w:bCs/>
      </w:rPr>
    </w:tblStylePr>
    <w:tblStylePr w:type="lastCol">
      <w:rPr>
        <w:b/>
        <w:bCs/>
      </w:rPr>
    </w:tblStylePr>
  </w:style>
  <w:style w:type="table" w:customStyle="1" w:styleId="366">
    <w:name w:val="Grid Table 1 Light Accent 6"/>
    <w:basedOn w:val="12"/>
    <w:uiPriority w:val="46"/>
    <w:tblPr>
      <w:tblBorders>
        <w:top w:val="single" w:color="D4D0D0" w:themeColor="accent6" w:themeTint="66" w:sz="4" w:space="0"/>
        <w:left w:val="single" w:color="D4D0D0" w:themeColor="accent6" w:themeTint="66" w:sz="4" w:space="0"/>
        <w:bottom w:val="single" w:color="D4D0D0" w:themeColor="accent6" w:themeTint="66" w:sz="4" w:space="0"/>
        <w:right w:val="single" w:color="D4D0D0" w:themeColor="accent6" w:themeTint="66" w:sz="4" w:space="0"/>
        <w:insideH w:val="single" w:color="D4D0D0" w:themeColor="accent6" w:themeTint="66" w:sz="4" w:space="0"/>
        <w:insideV w:val="single" w:color="D4D0D0" w:themeColor="accent6" w:themeTint="66"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2" w:space="0"/>
        </w:tcBorders>
      </w:tcPr>
    </w:tblStylePr>
    <w:tblStylePr w:type="firstCol">
      <w:rPr>
        <w:b/>
        <w:bCs/>
      </w:rPr>
    </w:tblStylePr>
    <w:tblStylePr w:type="lastCol">
      <w:rPr>
        <w:b/>
        <w:bCs/>
      </w:rPr>
    </w:tblStylePr>
  </w:style>
  <w:style w:type="table" w:customStyle="1" w:styleId="367">
    <w:name w:val="Grid Table 2"/>
    <w:basedOn w:val="12"/>
    <w:uiPriority w:val="47"/>
    <w:tblPr>
      <w:tblBorders>
        <w:top w:val="single" w:color="666666" w:themeColor="text1" w:themeTint="99" w:sz="2" w:space="0"/>
        <w:bottom w:val="single" w:color="666666" w:themeColor="text1" w:themeTint="99" w:sz="2" w:space="0"/>
        <w:insideH w:val="single" w:color="666666" w:themeColor="text1" w:themeTint="99" w:sz="2" w:space="0"/>
        <w:insideV w:val="single" w:color="666666" w:themeColor="text1" w:themeTint="99" w:sz="2" w:space="0"/>
      </w:tblBorders>
    </w:tblPr>
    <w:tblStylePr w:type="firstRow">
      <w:rPr>
        <w:b/>
        <w:bCs/>
      </w:rPr>
      <w:tcPr>
        <w:tcBorders>
          <w:top w:val="nil"/>
          <w:bottom w:val="single" w:color="666666" w:themeColor="text1" w:themeTint="99" w:sz="12" w:space="0"/>
          <w:insideH w:val="nil"/>
          <w:insideV w:val="nil"/>
        </w:tcBorders>
        <w:shd w:val="clear" w:color="auto" w:fill="FFFFFF" w:themeFill="background1"/>
      </w:tcPr>
    </w:tblStylePr>
    <w:tblStylePr w:type="lastRow">
      <w:rPr>
        <w:b/>
        <w:bCs/>
      </w:rPr>
      <w:tcPr>
        <w:tcBorders>
          <w:top w:val="double" w:color="666666" w:themeColor="tex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68">
    <w:name w:val="Grid Table 2 Accent 1"/>
    <w:basedOn w:val="12"/>
    <w:uiPriority w:val="47"/>
    <w:tblPr>
      <w:tblBorders>
        <w:top w:val="single" w:color="BED3E3" w:themeColor="accent1" w:themeTint="99" w:sz="2" w:space="0"/>
        <w:bottom w:val="single" w:color="BED3E3" w:themeColor="accent1" w:themeTint="99" w:sz="2" w:space="0"/>
        <w:insideH w:val="single" w:color="BED3E3" w:themeColor="accent1" w:themeTint="99" w:sz="2" w:space="0"/>
        <w:insideV w:val="single" w:color="BED3E3" w:themeColor="accent1" w:themeTint="99" w:sz="2" w:space="0"/>
      </w:tblBorders>
    </w:tblPr>
    <w:tblStylePr w:type="firstRow">
      <w:rPr>
        <w:b/>
        <w:bCs/>
      </w:rPr>
      <w:tcPr>
        <w:tcBorders>
          <w:top w:val="nil"/>
          <w:bottom w:val="single" w:color="BED3E3" w:themeColor="accent1" w:themeTint="99" w:sz="12" w:space="0"/>
          <w:insideH w:val="nil"/>
          <w:insideV w:val="nil"/>
        </w:tcBorders>
        <w:shd w:val="clear" w:color="auto" w:fill="FFFFFF" w:themeFill="background1"/>
      </w:tcPr>
    </w:tblStylePr>
    <w:tblStylePr w:type="lastRow">
      <w:rPr>
        <w:b/>
        <w:bCs/>
      </w:rPr>
      <w:tcPr>
        <w:tcBorders>
          <w:top w:val="double" w:color="BED3E3" w:themeColor="accent1"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69">
    <w:name w:val="Grid Table 2 Accent 2"/>
    <w:basedOn w:val="12"/>
    <w:uiPriority w:val="47"/>
    <w:tblPr>
      <w:tblBorders>
        <w:top w:val="single" w:color="EAB290" w:themeColor="accent2" w:themeTint="99" w:sz="2" w:space="0"/>
        <w:bottom w:val="single" w:color="EAB290" w:themeColor="accent2" w:themeTint="99" w:sz="2" w:space="0"/>
        <w:insideH w:val="single" w:color="EAB290" w:themeColor="accent2" w:themeTint="99" w:sz="2" w:space="0"/>
        <w:insideV w:val="single" w:color="EAB290" w:themeColor="accent2" w:themeTint="99" w:sz="2" w:space="0"/>
      </w:tblBorders>
    </w:tblPr>
    <w:tblStylePr w:type="firstRow">
      <w:rPr>
        <w:b/>
        <w:bCs/>
      </w:rPr>
      <w:tcPr>
        <w:tcBorders>
          <w:top w:val="nil"/>
          <w:bottom w:val="single" w:color="EAB290" w:themeColor="accent2" w:themeTint="99" w:sz="12" w:space="0"/>
          <w:insideH w:val="nil"/>
          <w:insideV w:val="nil"/>
        </w:tcBorders>
        <w:shd w:val="clear" w:color="auto" w:fill="FFFFFF" w:themeFill="background1"/>
      </w:tcPr>
    </w:tblStylePr>
    <w:tblStylePr w:type="lastRow">
      <w:rPr>
        <w:b/>
        <w:bCs/>
      </w:rPr>
      <w:tcPr>
        <w:tcBorders>
          <w:top w:val="double" w:color="EAB290" w:themeColor="accent2"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70">
    <w:name w:val="Grid Table 2 Accent 3"/>
    <w:basedOn w:val="12"/>
    <w:uiPriority w:val="47"/>
    <w:tblPr>
      <w:tblBorders>
        <w:top w:val="single" w:color="C8CCB3" w:themeColor="accent3" w:themeTint="99" w:sz="2" w:space="0"/>
        <w:bottom w:val="single" w:color="C8CCB3" w:themeColor="accent3" w:themeTint="99" w:sz="2" w:space="0"/>
        <w:insideH w:val="single" w:color="C8CCB3" w:themeColor="accent3" w:themeTint="99" w:sz="2" w:space="0"/>
        <w:insideV w:val="single" w:color="C8CCB3" w:themeColor="accent3" w:themeTint="99" w:sz="2" w:space="0"/>
      </w:tblBorders>
    </w:tblPr>
    <w:tblStylePr w:type="firstRow">
      <w:rPr>
        <w:b/>
        <w:bCs/>
      </w:rPr>
      <w:tcPr>
        <w:tcBorders>
          <w:top w:val="nil"/>
          <w:bottom w:val="single" w:color="C8CCB3" w:themeColor="accent3" w:themeTint="99" w:sz="12" w:space="0"/>
          <w:insideH w:val="nil"/>
          <w:insideV w:val="nil"/>
        </w:tcBorders>
        <w:shd w:val="clear" w:color="auto" w:fill="FFFFFF" w:themeFill="background1"/>
      </w:tcPr>
    </w:tblStylePr>
    <w:tblStylePr w:type="lastRow">
      <w:rPr>
        <w:b/>
        <w:bCs/>
      </w:rPr>
      <w:tcPr>
        <w:tcBorders>
          <w:top w:val="double" w:color="C8CCB3" w:themeColor="accent3"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71">
    <w:name w:val="Grid Table 2 Accent 4"/>
    <w:basedOn w:val="12"/>
    <w:uiPriority w:val="47"/>
    <w:tblPr>
      <w:tblBorders>
        <w:top w:val="single" w:color="E7D09D" w:themeColor="accent4" w:themeTint="99" w:sz="2" w:space="0"/>
        <w:bottom w:val="single" w:color="E7D09D" w:themeColor="accent4" w:themeTint="99" w:sz="2" w:space="0"/>
        <w:insideH w:val="single" w:color="E7D09D" w:themeColor="accent4" w:themeTint="99" w:sz="2" w:space="0"/>
        <w:insideV w:val="single" w:color="E7D09D" w:themeColor="accent4" w:themeTint="99" w:sz="2" w:space="0"/>
      </w:tblBorders>
    </w:tblPr>
    <w:tblStylePr w:type="firstRow">
      <w:rPr>
        <w:b/>
        <w:bCs/>
      </w:rPr>
      <w:tcPr>
        <w:tcBorders>
          <w:top w:val="nil"/>
          <w:bottom w:val="single" w:color="E7D09D" w:themeColor="accent4" w:themeTint="99" w:sz="12" w:space="0"/>
          <w:insideH w:val="nil"/>
          <w:insideV w:val="nil"/>
        </w:tcBorders>
        <w:shd w:val="clear" w:color="auto" w:fill="FFFFFF" w:themeFill="background1"/>
      </w:tcPr>
    </w:tblStylePr>
    <w:tblStylePr w:type="lastRow">
      <w:rPr>
        <w:b/>
        <w:bCs/>
      </w:rPr>
      <w:tcPr>
        <w:tcBorders>
          <w:top w:val="double" w:color="E7D09D" w:themeColor="accent4"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72">
    <w:name w:val="Grid Table 2 Accent 5"/>
    <w:basedOn w:val="12"/>
    <w:uiPriority w:val="47"/>
    <w:tblPr>
      <w:tblBorders>
        <w:top w:val="single" w:color="AFCAC4" w:themeColor="accent5" w:themeTint="99" w:sz="2" w:space="0"/>
        <w:bottom w:val="single" w:color="AFCAC4" w:themeColor="accent5" w:themeTint="99" w:sz="2" w:space="0"/>
        <w:insideH w:val="single" w:color="AFCAC4" w:themeColor="accent5" w:themeTint="99" w:sz="2" w:space="0"/>
        <w:insideV w:val="single" w:color="AFCAC4" w:themeColor="accent5" w:themeTint="99" w:sz="2" w:space="0"/>
      </w:tblBorders>
    </w:tblPr>
    <w:tblStylePr w:type="firstRow">
      <w:rPr>
        <w:b/>
        <w:bCs/>
      </w:rPr>
      <w:tcPr>
        <w:tcBorders>
          <w:top w:val="nil"/>
          <w:bottom w:val="single" w:color="AFCAC4" w:themeColor="accent5" w:themeTint="99" w:sz="12" w:space="0"/>
          <w:insideH w:val="nil"/>
          <w:insideV w:val="nil"/>
        </w:tcBorders>
        <w:shd w:val="clear" w:color="auto" w:fill="FFFFFF" w:themeFill="background1"/>
      </w:tcPr>
    </w:tblStylePr>
    <w:tblStylePr w:type="lastRow">
      <w:rPr>
        <w:b/>
        <w:bCs/>
      </w:rPr>
      <w:tcPr>
        <w:tcBorders>
          <w:top w:val="double" w:color="AFCAC4" w:themeColor="accent5"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73">
    <w:name w:val="Grid Table 2 Accent 6"/>
    <w:basedOn w:val="12"/>
    <w:uiPriority w:val="47"/>
    <w:tblPr>
      <w:tblBorders>
        <w:top w:val="single" w:color="BFB9B9" w:themeColor="accent6" w:themeTint="99" w:sz="2" w:space="0"/>
        <w:bottom w:val="single" w:color="BFB9B9" w:themeColor="accent6" w:themeTint="99" w:sz="2" w:space="0"/>
        <w:insideH w:val="single" w:color="BFB9B9" w:themeColor="accent6" w:themeTint="99" w:sz="2" w:space="0"/>
        <w:insideV w:val="single" w:color="BFB9B9" w:themeColor="accent6" w:themeTint="99" w:sz="2" w:space="0"/>
      </w:tblBorders>
    </w:tblPr>
    <w:tblStylePr w:type="firstRow">
      <w:rPr>
        <w:b/>
        <w:bCs/>
      </w:rPr>
      <w:tcPr>
        <w:tcBorders>
          <w:top w:val="nil"/>
          <w:bottom w:val="single" w:color="BFB9B9" w:themeColor="accent6" w:themeTint="99" w:sz="12" w:space="0"/>
          <w:insideH w:val="nil"/>
          <w:insideV w:val="nil"/>
        </w:tcBorders>
        <w:shd w:val="clear" w:color="auto" w:fill="FFFFFF" w:themeFill="background1"/>
      </w:tcPr>
    </w:tblStylePr>
    <w:tblStylePr w:type="lastRow">
      <w:rPr>
        <w:b/>
        <w:bCs/>
      </w:rPr>
      <w:tcPr>
        <w:tcBorders>
          <w:top w:val="double" w:color="BFB9B9" w:themeColor="accent6" w:themeTint="99" w:sz="2" w:space="0"/>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74">
    <w:name w:val="Grid Table 3"/>
    <w:basedOn w:val="12"/>
    <w:uiPriority w:val="48"/>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375">
    <w:name w:val="Grid Table 3 Accent 1"/>
    <w:basedOn w:val="12"/>
    <w:uiPriority w:val="48"/>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376">
    <w:name w:val="Grid Table 3 Accent 2"/>
    <w:basedOn w:val="12"/>
    <w:uiPriority w:val="48"/>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377">
    <w:name w:val="Grid Table 3 Accent 3"/>
    <w:basedOn w:val="12"/>
    <w:uiPriority w:val="48"/>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378">
    <w:name w:val="Grid Table 3 Accent 4"/>
    <w:basedOn w:val="12"/>
    <w:uiPriority w:val="48"/>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379">
    <w:name w:val="Grid Table 3 Accent 5"/>
    <w:basedOn w:val="12"/>
    <w:uiPriority w:val="48"/>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380">
    <w:name w:val="Grid Table 3 Accent 6"/>
    <w:basedOn w:val="12"/>
    <w:uiPriority w:val="48"/>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table" w:customStyle="1" w:styleId="381">
    <w:name w:val="Grid Table 4"/>
    <w:basedOn w:val="12"/>
    <w:uiPriority w:val="49"/>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color w:val="FFFFFF" w:themeColor="background1"/>
        <w14:textFill>
          <w14:solidFill>
            <w14:schemeClr w14:val="bg1"/>
          </w14:solidFill>
        </w14:textFill>
      </w:rPr>
      <w:tcPr>
        <w:tcBorders>
          <w:top w:val="single" w:color="000000" w:themeColor="text1" w:sz="4" w:space="0"/>
          <w:left w:val="single" w:color="000000" w:themeColor="text1" w:sz="4" w:space="0"/>
          <w:bottom w:val="single" w:color="000000" w:themeColor="text1" w:sz="4" w:space="0"/>
          <w:right w:val="single" w:color="000000" w:themeColor="text1" w:sz="4" w:space="0"/>
          <w:insideH w:val="nil"/>
          <w:insideV w:val="nil"/>
        </w:tcBorders>
        <w:shd w:val="clear" w:color="auto" w:fill="000000" w:themeFill="text1"/>
      </w:tcPr>
    </w:tblStylePr>
    <w:tblStylePr w:type="lastRow">
      <w:rPr>
        <w:b/>
        <w:bCs/>
      </w:rPr>
      <w:tcPr>
        <w:tcBorders>
          <w:top w:val="double" w:color="000000" w:themeColor="text1"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82">
    <w:name w:val="Grid Table 4 Accent 1"/>
    <w:basedOn w:val="12"/>
    <w:uiPriority w:val="49"/>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color w:val="FFFFFF" w:themeColor="background1"/>
        <w14:textFill>
          <w14:solidFill>
            <w14:schemeClr w14:val="bg1"/>
          </w14:solidFill>
        </w14:textFill>
      </w:rPr>
      <w:tcPr>
        <w:tcBorders>
          <w:top w:val="single" w:color="94B6D2" w:themeColor="accent1" w:sz="4" w:space="0"/>
          <w:left w:val="single" w:color="94B6D2" w:themeColor="accent1" w:sz="4" w:space="0"/>
          <w:bottom w:val="single" w:color="94B6D2" w:themeColor="accent1" w:sz="4" w:space="0"/>
          <w:right w:val="single" w:color="94B6D2" w:themeColor="accent1" w:sz="4" w:space="0"/>
          <w:insideH w:val="nil"/>
          <w:insideV w:val="nil"/>
        </w:tcBorders>
        <w:shd w:val="clear" w:color="auto" w:fill="94B6D2" w:themeFill="accent1"/>
      </w:tcPr>
    </w:tblStylePr>
    <w:tblStylePr w:type="lastRow">
      <w:rPr>
        <w:b/>
        <w:bCs/>
      </w:rPr>
      <w:tcPr>
        <w:tcBorders>
          <w:top w:val="double" w:color="94B6D2" w:themeColor="accent1"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83">
    <w:name w:val="Grid Table 4 Accent 2"/>
    <w:basedOn w:val="12"/>
    <w:uiPriority w:val="49"/>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color w:val="FFFFFF" w:themeColor="background1"/>
        <w14:textFill>
          <w14:solidFill>
            <w14:schemeClr w14:val="bg1"/>
          </w14:solidFill>
        </w14:textFill>
      </w:rPr>
      <w:tcPr>
        <w:tcBorders>
          <w:top w:val="single" w:color="DD8047" w:themeColor="accent2" w:sz="4" w:space="0"/>
          <w:left w:val="single" w:color="DD8047" w:themeColor="accent2" w:sz="4" w:space="0"/>
          <w:bottom w:val="single" w:color="DD8047" w:themeColor="accent2" w:sz="4" w:space="0"/>
          <w:right w:val="single" w:color="DD8047" w:themeColor="accent2" w:sz="4" w:space="0"/>
          <w:insideH w:val="nil"/>
          <w:insideV w:val="nil"/>
        </w:tcBorders>
        <w:shd w:val="clear" w:color="auto" w:fill="DD8047" w:themeFill="accent2"/>
      </w:tcPr>
    </w:tblStylePr>
    <w:tblStylePr w:type="lastRow">
      <w:rPr>
        <w:b/>
        <w:bCs/>
      </w:rPr>
      <w:tcPr>
        <w:tcBorders>
          <w:top w:val="double" w:color="DD8047" w:themeColor="accent2"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84">
    <w:name w:val="Grid Table 4 Accent 3"/>
    <w:basedOn w:val="12"/>
    <w:uiPriority w:val="49"/>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color w:val="FFFFFF" w:themeColor="background1"/>
        <w14:textFill>
          <w14:solidFill>
            <w14:schemeClr w14:val="bg1"/>
          </w14:solidFill>
        </w14:textFill>
      </w:rPr>
      <w:tcPr>
        <w:tcBorders>
          <w:top w:val="single" w:color="A5AB81" w:themeColor="accent3" w:sz="4" w:space="0"/>
          <w:left w:val="single" w:color="A5AB81" w:themeColor="accent3" w:sz="4" w:space="0"/>
          <w:bottom w:val="single" w:color="A5AB81" w:themeColor="accent3" w:sz="4" w:space="0"/>
          <w:right w:val="single" w:color="A5AB81" w:themeColor="accent3" w:sz="4" w:space="0"/>
          <w:insideH w:val="nil"/>
          <w:insideV w:val="nil"/>
        </w:tcBorders>
        <w:shd w:val="clear" w:color="auto" w:fill="A5AB81" w:themeFill="accent3"/>
      </w:tcPr>
    </w:tblStylePr>
    <w:tblStylePr w:type="lastRow">
      <w:rPr>
        <w:b/>
        <w:bCs/>
      </w:rPr>
      <w:tcPr>
        <w:tcBorders>
          <w:top w:val="double" w:color="A5AB81" w:themeColor="accent3"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85">
    <w:name w:val="Grid Table 4 Accent 4"/>
    <w:basedOn w:val="12"/>
    <w:uiPriority w:val="49"/>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color w:val="FFFFFF" w:themeColor="background1"/>
        <w14:textFill>
          <w14:solidFill>
            <w14:schemeClr w14:val="bg1"/>
          </w14:solidFill>
        </w14:textFill>
      </w:rPr>
      <w:tcPr>
        <w:tcBorders>
          <w:top w:val="single" w:color="D8B25C" w:themeColor="accent4" w:sz="4" w:space="0"/>
          <w:left w:val="single" w:color="D8B25C" w:themeColor="accent4" w:sz="4" w:space="0"/>
          <w:bottom w:val="single" w:color="D8B25C" w:themeColor="accent4" w:sz="4" w:space="0"/>
          <w:right w:val="single" w:color="D8B25C" w:themeColor="accent4" w:sz="4" w:space="0"/>
          <w:insideH w:val="nil"/>
          <w:insideV w:val="nil"/>
        </w:tcBorders>
        <w:shd w:val="clear" w:color="auto" w:fill="D8B25C" w:themeFill="accent4"/>
      </w:tcPr>
    </w:tblStylePr>
    <w:tblStylePr w:type="lastRow">
      <w:rPr>
        <w:b/>
        <w:bCs/>
      </w:rPr>
      <w:tcPr>
        <w:tcBorders>
          <w:top w:val="double" w:color="D8B25C" w:themeColor="accent4"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386">
    <w:name w:val="Grid Table 4 Accent 5"/>
    <w:basedOn w:val="12"/>
    <w:uiPriority w:val="49"/>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color w:val="FFFFFF" w:themeColor="background1"/>
        <w14:textFill>
          <w14:solidFill>
            <w14:schemeClr w14:val="bg1"/>
          </w14:solidFill>
        </w14:textFill>
      </w:rPr>
      <w:tcPr>
        <w:tcBorders>
          <w:top w:val="single" w:color="7BA79D" w:themeColor="accent5" w:sz="4" w:space="0"/>
          <w:left w:val="single" w:color="7BA79D" w:themeColor="accent5" w:sz="4" w:space="0"/>
          <w:bottom w:val="single" w:color="7BA79D" w:themeColor="accent5" w:sz="4" w:space="0"/>
          <w:right w:val="single" w:color="7BA79D" w:themeColor="accent5" w:sz="4" w:space="0"/>
          <w:insideH w:val="nil"/>
          <w:insideV w:val="nil"/>
        </w:tcBorders>
        <w:shd w:val="clear" w:color="auto" w:fill="7BA79D" w:themeFill="accent5"/>
      </w:tcPr>
    </w:tblStylePr>
    <w:tblStylePr w:type="lastRow">
      <w:rPr>
        <w:b/>
        <w:bCs/>
      </w:rPr>
      <w:tcPr>
        <w:tcBorders>
          <w:top w:val="double" w:color="7BA79D" w:themeColor="accent5"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387">
    <w:name w:val="Grid Table 4 Accent 6"/>
    <w:basedOn w:val="12"/>
    <w:uiPriority w:val="49"/>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color w:val="FFFFFF" w:themeColor="background1"/>
        <w14:textFill>
          <w14:solidFill>
            <w14:schemeClr w14:val="bg1"/>
          </w14:solidFill>
        </w14:textFill>
      </w:rPr>
      <w:tcPr>
        <w:tcBorders>
          <w:top w:val="single" w:color="968C8C" w:themeColor="accent6" w:sz="4" w:space="0"/>
          <w:left w:val="single" w:color="968C8C" w:themeColor="accent6" w:sz="4" w:space="0"/>
          <w:bottom w:val="single" w:color="968C8C" w:themeColor="accent6" w:sz="4" w:space="0"/>
          <w:right w:val="single" w:color="968C8C" w:themeColor="accent6" w:sz="4" w:space="0"/>
          <w:insideH w:val="nil"/>
          <w:insideV w:val="nil"/>
        </w:tcBorders>
        <w:shd w:val="clear" w:color="auto" w:fill="968C8C" w:themeFill="accent6"/>
      </w:tcPr>
    </w:tblStylePr>
    <w:tblStylePr w:type="lastRow">
      <w:rPr>
        <w:b/>
        <w:bCs/>
      </w:rPr>
      <w:tcPr>
        <w:tcBorders>
          <w:top w:val="double" w:color="968C8C" w:themeColor="accent6"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388">
    <w:name w:val="Grid Table 5 Dark"/>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CCCCCC" w:themeFill="tex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000000" w:themeFill="tex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000000" w:themeFill="tex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000000" w:themeFill="tex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000000" w:themeFill="text1"/>
      </w:tcPr>
    </w:tblStylePr>
    <w:tblStylePr w:type="band1Vert">
      <w:tcPr>
        <w:shd w:val="clear" w:color="auto" w:fill="999999" w:themeFill="text1" w:themeFillTint="66"/>
      </w:tcPr>
    </w:tblStylePr>
    <w:tblStylePr w:type="band1Horz">
      <w:tcPr>
        <w:shd w:val="clear" w:color="auto" w:fill="999999" w:themeFill="text1" w:themeFillTint="66"/>
      </w:tcPr>
    </w:tblStylePr>
  </w:style>
  <w:style w:type="table" w:customStyle="1" w:styleId="389">
    <w:name w:val="Grid Table 5 Dark Accent 1"/>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F0F5" w:themeFill="accent1"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4B6D2" w:themeFill="accent1"/>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4B6D2" w:themeFill="accent1"/>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4B6D2" w:themeFill="accent1"/>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4B6D2" w:themeFill="accent1"/>
      </w:tcPr>
    </w:tblStylePr>
    <w:tblStylePr w:type="band1Vert">
      <w:tcPr>
        <w:shd w:val="clear" w:color="auto" w:fill="D4E1EC" w:themeFill="accent1" w:themeFillTint="66"/>
      </w:tcPr>
    </w:tblStylePr>
    <w:tblStylePr w:type="band1Horz">
      <w:tcPr>
        <w:shd w:val="clear" w:color="auto" w:fill="D4E1EC" w:themeFill="accent1" w:themeFillTint="66"/>
      </w:tcPr>
    </w:tblStylePr>
  </w:style>
  <w:style w:type="table" w:customStyle="1" w:styleId="390">
    <w:name w:val="Grid Table 5 Dark Accent 2"/>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8E5DA" w:themeFill="accent2"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D8047" w:themeFill="accent2"/>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D8047" w:themeFill="accent2"/>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D8047" w:themeFill="accent2"/>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D8047" w:themeFill="accent2"/>
      </w:tcPr>
    </w:tblStylePr>
    <w:tblStylePr w:type="band1Vert">
      <w:tcPr>
        <w:shd w:val="clear" w:color="auto" w:fill="F1CCB5" w:themeFill="accent2" w:themeFillTint="66"/>
      </w:tcPr>
    </w:tblStylePr>
    <w:tblStylePr w:type="band1Horz">
      <w:tcPr>
        <w:shd w:val="clear" w:color="auto" w:fill="F1CCB5" w:themeFill="accent2" w:themeFillTint="66"/>
      </w:tcPr>
    </w:tblStylePr>
  </w:style>
  <w:style w:type="table" w:customStyle="1" w:styleId="391">
    <w:name w:val="Grid Table 5 Dark Accent 3"/>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CEEE5" w:themeFill="accent3"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A5AB81" w:themeFill="accent3"/>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A5AB81" w:themeFill="accent3"/>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A5AB81" w:themeFill="accent3"/>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A5AB81" w:themeFill="accent3"/>
      </w:tcPr>
    </w:tblStylePr>
    <w:tblStylePr w:type="band1Vert">
      <w:tcPr>
        <w:shd w:val="clear" w:color="auto" w:fill="DADDCC" w:themeFill="accent3" w:themeFillTint="66"/>
      </w:tcPr>
    </w:tblStylePr>
    <w:tblStylePr w:type="band1Horz">
      <w:tcPr>
        <w:shd w:val="clear" w:color="auto" w:fill="DADDCC" w:themeFill="accent3" w:themeFillTint="66"/>
      </w:tcPr>
    </w:tblStylePr>
  </w:style>
  <w:style w:type="table" w:customStyle="1" w:styleId="392">
    <w:name w:val="Grid Table 5 Dark Accent 4"/>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F7EFDE" w:themeFill="accent4"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D8B25C" w:themeFill="accent4"/>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D8B25C" w:themeFill="accent4"/>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D8B25C" w:themeFill="accent4"/>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D8B25C" w:themeFill="accent4"/>
      </w:tcPr>
    </w:tblStylePr>
    <w:tblStylePr w:type="band1Vert">
      <w:tcPr>
        <w:shd w:val="clear" w:color="auto" w:fill="EFE0BD" w:themeFill="accent4" w:themeFillTint="66"/>
      </w:tcPr>
    </w:tblStylePr>
    <w:tblStylePr w:type="band1Horz">
      <w:tcPr>
        <w:shd w:val="clear" w:color="auto" w:fill="EFE0BD" w:themeFill="accent4" w:themeFillTint="66"/>
      </w:tcPr>
    </w:tblStylePr>
  </w:style>
  <w:style w:type="table" w:customStyle="1" w:styleId="393">
    <w:name w:val="Grid Table 5 Dark Accent 5"/>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4EDEB" w:themeFill="accent5"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7BA79D" w:themeFill="accent5"/>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7BA79D" w:themeFill="accent5"/>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7BA79D" w:themeFill="accent5"/>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7BA79D" w:themeFill="accent5"/>
      </w:tcPr>
    </w:tblStylePr>
    <w:tblStylePr w:type="band1Vert">
      <w:tcPr>
        <w:shd w:val="clear" w:color="auto" w:fill="CADBD7" w:themeFill="accent5" w:themeFillTint="66"/>
      </w:tcPr>
    </w:tblStylePr>
    <w:tblStylePr w:type="band1Horz">
      <w:tcPr>
        <w:shd w:val="clear" w:color="auto" w:fill="CADBD7" w:themeFill="accent5" w:themeFillTint="66"/>
      </w:tcPr>
    </w:tblStylePr>
  </w:style>
  <w:style w:type="table" w:customStyle="1" w:styleId="394">
    <w:name w:val="Grid Table 5 Dark Accent 6"/>
    <w:basedOn w:val="12"/>
    <w:uiPriority w:val="50"/>
    <w:tblPr>
      <w:tblBorders>
        <w:top w:val="single" w:color="FFFFFF" w:themeColor="background1" w:sz="4" w:space="0"/>
        <w:left w:val="single" w:color="FFFFFF" w:themeColor="background1" w:sz="4" w:space="0"/>
        <w:bottom w:val="single" w:color="FFFFFF" w:themeColor="background1" w:sz="4" w:space="0"/>
        <w:right w:val="single" w:color="FFFFFF" w:themeColor="background1" w:sz="4" w:space="0"/>
        <w:insideH w:val="single" w:color="FFFFFF" w:themeColor="background1" w:sz="4" w:space="0"/>
        <w:insideV w:val="single" w:color="FFFFFF" w:themeColor="background1" w:sz="4" w:space="0"/>
      </w:tblBorders>
    </w:tblPr>
    <w:tcPr>
      <w:shd w:val="clear" w:color="auto" w:fill="E9E7E7" w:themeFill="accent6" w:themeFillTint="33"/>
    </w:tcPr>
    <w:tblStylePr w:type="firstRow">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right w:val="single" w:color="FFFFFF" w:themeColor="background1" w:sz="4" w:space="0"/>
          <w:insideH w:val="nil"/>
          <w:insideV w:val="nil"/>
        </w:tcBorders>
        <w:shd w:val="clear" w:color="auto" w:fill="968C8C" w:themeFill="accent6"/>
      </w:tcPr>
    </w:tblStylePr>
    <w:tblStylePr w:type="lastRow">
      <w:rPr>
        <w:b/>
        <w:bCs/>
        <w:color w:val="FFFFFF" w:themeColor="background1"/>
        <w14:textFill>
          <w14:solidFill>
            <w14:schemeClr w14:val="bg1"/>
          </w14:solidFill>
        </w14:textFill>
      </w:rPr>
      <w:tcPr>
        <w:tcBorders>
          <w:left w:val="single" w:color="FFFFFF" w:themeColor="background1" w:sz="4" w:space="0"/>
          <w:bottom w:val="single" w:color="FFFFFF" w:themeColor="background1" w:sz="4" w:space="0"/>
          <w:right w:val="single" w:color="FFFFFF" w:themeColor="background1" w:sz="4" w:space="0"/>
          <w:insideH w:val="nil"/>
          <w:insideV w:val="nil"/>
        </w:tcBorders>
        <w:shd w:val="clear" w:color="auto" w:fill="968C8C" w:themeFill="accent6"/>
      </w:tcPr>
    </w:tblStylePr>
    <w:tblStylePr w:type="firstCol">
      <w:rPr>
        <w:b/>
        <w:bCs/>
        <w:color w:val="FFFFFF" w:themeColor="background1"/>
        <w14:textFill>
          <w14:solidFill>
            <w14:schemeClr w14:val="bg1"/>
          </w14:solidFill>
        </w14:textFill>
      </w:rPr>
      <w:tcPr>
        <w:tcBorders>
          <w:top w:val="single" w:color="FFFFFF" w:themeColor="background1" w:sz="4" w:space="0"/>
          <w:left w:val="single" w:color="FFFFFF" w:themeColor="background1" w:sz="4" w:space="0"/>
          <w:bottom w:val="single" w:color="FFFFFF" w:themeColor="background1" w:sz="4" w:space="0"/>
          <w:insideV w:val="nil"/>
        </w:tcBorders>
        <w:shd w:val="clear" w:color="auto" w:fill="968C8C" w:themeFill="accent6"/>
      </w:tcPr>
    </w:tblStylePr>
    <w:tblStylePr w:type="lastCol">
      <w:rPr>
        <w:b/>
        <w:bCs/>
        <w:color w:val="FFFFFF" w:themeColor="background1"/>
        <w14:textFill>
          <w14:solidFill>
            <w14:schemeClr w14:val="bg1"/>
          </w14:solidFill>
        </w14:textFill>
      </w:rPr>
      <w:tcPr>
        <w:tcBorders>
          <w:top w:val="single" w:color="FFFFFF" w:themeColor="background1" w:sz="4" w:space="0"/>
          <w:bottom w:val="single" w:color="FFFFFF" w:themeColor="background1" w:sz="4" w:space="0"/>
          <w:right w:val="single" w:color="FFFFFF" w:themeColor="background1" w:sz="4" w:space="0"/>
          <w:insideV w:val="nil"/>
        </w:tcBorders>
        <w:shd w:val="clear" w:color="auto" w:fill="968C8C" w:themeFill="accent6"/>
      </w:tcPr>
    </w:tblStylePr>
    <w:tblStylePr w:type="band1Vert">
      <w:tcPr>
        <w:shd w:val="clear" w:color="auto" w:fill="D4D0D0" w:themeFill="accent6" w:themeFillTint="66"/>
      </w:tcPr>
    </w:tblStylePr>
    <w:tblStylePr w:type="band1Horz">
      <w:tcPr>
        <w:shd w:val="clear" w:color="auto" w:fill="D4D0D0" w:themeFill="accent6" w:themeFillTint="66"/>
      </w:tcPr>
    </w:tblStylePr>
  </w:style>
  <w:style w:type="table" w:customStyle="1" w:styleId="395">
    <w:name w:val="Grid Table 6 Colorful"/>
    <w:basedOn w:val="12"/>
    <w:uiPriority w:val="51"/>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bottom w:val="single" w:color="666666" w:themeColor="text1" w:themeTint="99" w:sz="12" w:space="0"/>
        </w:tcBorders>
      </w:tcPr>
    </w:tblStylePr>
    <w:tblStylePr w:type="lastRow">
      <w:rPr>
        <w:b/>
        <w:bCs/>
      </w:rPr>
      <w:tcPr>
        <w:tcBorders>
          <w:top w:val="double" w:color="666666" w:themeColor="text1" w:themeTint="99" w:sz="4" w:space="0"/>
        </w:tcBorders>
      </w:tc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table" w:customStyle="1" w:styleId="396">
    <w:name w:val="Grid Table 6 Colorful Accent 1"/>
    <w:basedOn w:val="12"/>
    <w:uiPriority w:val="51"/>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bottom w:val="single" w:color="BED3E3" w:themeColor="accent1" w:themeTint="99" w:sz="12" w:space="0"/>
        </w:tcBorders>
      </w:tcPr>
    </w:tblStylePr>
    <w:tblStylePr w:type="lastRow">
      <w:rPr>
        <w:b/>
        <w:bCs/>
      </w:rPr>
      <w:tcPr>
        <w:tcBorders>
          <w:top w:val="double" w:color="BED3E3" w:themeColor="accent1" w:themeTint="99" w:sz="4" w:space="0"/>
        </w:tcBorders>
      </w:tcPr>
    </w:tblStylePr>
    <w:tblStylePr w:type="firstCol">
      <w:rPr>
        <w:b/>
        <w:bCs/>
      </w:rPr>
    </w:tblStylePr>
    <w:tblStylePr w:type="lastCol">
      <w:rPr>
        <w:b/>
        <w:bCs/>
      </w:rPr>
    </w:tblStylePr>
    <w:tblStylePr w:type="band1Vert">
      <w:tcPr>
        <w:shd w:val="clear" w:color="auto" w:fill="E9F0F5" w:themeFill="accent1" w:themeFillTint="33"/>
      </w:tcPr>
    </w:tblStylePr>
    <w:tblStylePr w:type="band1Horz">
      <w:tcPr>
        <w:shd w:val="clear" w:color="auto" w:fill="E9F0F5" w:themeFill="accent1" w:themeFillTint="33"/>
      </w:tcPr>
    </w:tblStylePr>
  </w:style>
  <w:style w:type="table" w:customStyle="1" w:styleId="397">
    <w:name w:val="Grid Table 6 Colorful Accent 2"/>
    <w:basedOn w:val="12"/>
    <w:uiPriority w:val="51"/>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bottom w:val="single" w:color="EAB290" w:themeColor="accent2" w:themeTint="99" w:sz="12" w:space="0"/>
        </w:tcBorders>
      </w:tcPr>
    </w:tblStylePr>
    <w:tblStylePr w:type="lastRow">
      <w:rPr>
        <w:b/>
        <w:bCs/>
      </w:rPr>
      <w:tcPr>
        <w:tcBorders>
          <w:top w:val="double" w:color="EAB290" w:themeColor="accent2" w:themeTint="99" w:sz="4" w:space="0"/>
        </w:tcBorders>
      </w:tcPr>
    </w:tblStylePr>
    <w:tblStylePr w:type="firstCol">
      <w:rPr>
        <w:b/>
        <w:bCs/>
      </w:rPr>
    </w:tblStylePr>
    <w:tblStylePr w:type="lastCol">
      <w:rPr>
        <w:b/>
        <w:bCs/>
      </w:rPr>
    </w:tblStylePr>
    <w:tblStylePr w:type="band1Vert">
      <w:tcPr>
        <w:shd w:val="clear" w:color="auto" w:fill="F8E5DA" w:themeFill="accent2" w:themeFillTint="33"/>
      </w:tcPr>
    </w:tblStylePr>
    <w:tblStylePr w:type="band1Horz">
      <w:tcPr>
        <w:shd w:val="clear" w:color="auto" w:fill="F8E5DA" w:themeFill="accent2" w:themeFillTint="33"/>
      </w:tcPr>
    </w:tblStylePr>
  </w:style>
  <w:style w:type="table" w:customStyle="1" w:styleId="398">
    <w:name w:val="Grid Table 6 Colorful Accent 3"/>
    <w:basedOn w:val="12"/>
    <w:uiPriority w:val="51"/>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bottom w:val="single" w:color="C8CCB3" w:themeColor="accent3" w:themeTint="99" w:sz="12" w:space="0"/>
        </w:tcBorders>
      </w:tcPr>
    </w:tblStylePr>
    <w:tblStylePr w:type="lastRow">
      <w:rPr>
        <w:b/>
        <w:bCs/>
      </w:rPr>
      <w:tcPr>
        <w:tcBorders>
          <w:top w:val="double" w:color="C8CCB3" w:themeColor="accent3" w:themeTint="99" w:sz="4" w:space="0"/>
        </w:tcBorders>
      </w:tcPr>
    </w:tblStylePr>
    <w:tblStylePr w:type="firstCol">
      <w:rPr>
        <w:b/>
        <w:bCs/>
      </w:rPr>
    </w:tblStylePr>
    <w:tblStylePr w:type="lastCol">
      <w:rPr>
        <w:b/>
        <w:bCs/>
      </w:rPr>
    </w:tblStylePr>
    <w:tblStylePr w:type="band1Vert">
      <w:tcPr>
        <w:shd w:val="clear" w:color="auto" w:fill="ECEEE5" w:themeFill="accent3" w:themeFillTint="33"/>
      </w:tcPr>
    </w:tblStylePr>
    <w:tblStylePr w:type="band1Horz">
      <w:tcPr>
        <w:shd w:val="clear" w:color="auto" w:fill="ECEEE5" w:themeFill="accent3" w:themeFillTint="33"/>
      </w:tcPr>
    </w:tblStylePr>
  </w:style>
  <w:style w:type="table" w:customStyle="1" w:styleId="399">
    <w:name w:val="Grid Table 6 Colorful Accent 4"/>
    <w:basedOn w:val="12"/>
    <w:uiPriority w:val="51"/>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bottom w:val="single" w:color="E7D09D" w:themeColor="accent4" w:themeTint="99" w:sz="12" w:space="0"/>
        </w:tcBorders>
      </w:tcPr>
    </w:tblStylePr>
    <w:tblStylePr w:type="lastRow">
      <w:rPr>
        <w:b/>
        <w:bCs/>
      </w:rPr>
      <w:tcPr>
        <w:tcBorders>
          <w:top w:val="double" w:color="E7D09D" w:themeColor="accent4" w:themeTint="99" w:sz="4" w:space="0"/>
        </w:tcBorders>
      </w:tcPr>
    </w:tblStylePr>
    <w:tblStylePr w:type="firstCol">
      <w:rPr>
        <w:b/>
        <w:bCs/>
      </w:rPr>
    </w:tblStylePr>
    <w:tblStylePr w:type="lastCol">
      <w:rPr>
        <w:b/>
        <w:bCs/>
      </w:rPr>
    </w:tblStylePr>
    <w:tblStylePr w:type="band1Vert">
      <w:tcPr>
        <w:shd w:val="clear" w:color="auto" w:fill="F7EFDE" w:themeFill="accent4" w:themeFillTint="33"/>
      </w:tcPr>
    </w:tblStylePr>
    <w:tblStylePr w:type="band1Horz">
      <w:tcPr>
        <w:shd w:val="clear" w:color="auto" w:fill="F7EFDE" w:themeFill="accent4" w:themeFillTint="33"/>
      </w:tcPr>
    </w:tblStylePr>
  </w:style>
  <w:style w:type="table" w:customStyle="1" w:styleId="400">
    <w:name w:val="Grid Table 6 Colorful Accent 5"/>
    <w:basedOn w:val="12"/>
    <w:uiPriority w:val="51"/>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bottom w:val="single" w:color="AFCAC4" w:themeColor="accent5" w:themeTint="99" w:sz="12" w:space="0"/>
        </w:tcBorders>
      </w:tcPr>
    </w:tblStylePr>
    <w:tblStylePr w:type="lastRow">
      <w:rPr>
        <w:b/>
        <w:bCs/>
      </w:rPr>
      <w:tcPr>
        <w:tcBorders>
          <w:top w:val="double" w:color="AFCAC4" w:themeColor="accent5" w:themeTint="99" w:sz="4" w:space="0"/>
        </w:tcBorders>
      </w:tcPr>
    </w:tblStylePr>
    <w:tblStylePr w:type="firstCol">
      <w:rPr>
        <w:b/>
        <w:bCs/>
      </w:rPr>
    </w:tblStylePr>
    <w:tblStylePr w:type="lastCol">
      <w:rPr>
        <w:b/>
        <w:bCs/>
      </w:rPr>
    </w:tblStylePr>
    <w:tblStylePr w:type="band1Vert">
      <w:tcPr>
        <w:shd w:val="clear" w:color="auto" w:fill="E4EDEB" w:themeFill="accent5" w:themeFillTint="33"/>
      </w:tcPr>
    </w:tblStylePr>
    <w:tblStylePr w:type="band1Horz">
      <w:tcPr>
        <w:shd w:val="clear" w:color="auto" w:fill="E4EDEB" w:themeFill="accent5" w:themeFillTint="33"/>
      </w:tcPr>
    </w:tblStylePr>
  </w:style>
  <w:style w:type="table" w:customStyle="1" w:styleId="401">
    <w:name w:val="Grid Table 6 Colorful Accent 6"/>
    <w:basedOn w:val="12"/>
    <w:uiPriority w:val="51"/>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bottom w:val="single" w:color="BFB9B9" w:themeColor="accent6" w:themeTint="99" w:sz="12" w:space="0"/>
        </w:tcBorders>
      </w:tcPr>
    </w:tblStylePr>
    <w:tblStylePr w:type="lastRow">
      <w:rPr>
        <w:b/>
        <w:bCs/>
      </w:rPr>
      <w:tcPr>
        <w:tcBorders>
          <w:top w:val="double" w:color="BFB9B9" w:themeColor="accent6" w:themeTint="99" w:sz="4" w:space="0"/>
        </w:tcBorders>
      </w:tcPr>
    </w:tblStylePr>
    <w:tblStylePr w:type="firstCol">
      <w:rPr>
        <w:b/>
        <w:bCs/>
      </w:rPr>
    </w:tblStylePr>
    <w:tblStylePr w:type="lastCol">
      <w:rPr>
        <w:b/>
        <w:bCs/>
      </w:rPr>
    </w:tblStylePr>
    <w:tblStylePr w:type="band1Vert">
      <w:tcPr>
        <w:shd w:val="clear" w:color="auto" w:fill="E9E7E7" w:themeFill="accent6" w:themeFillTint="33"/>
      </w:tcPr>
    </w:tblStylePr>
    <w:tblStylePr w:type="band1Horz">
      <w:tcPr>
        <w:shd w:val="clear" w:color="auto" w:fill="E9E7E7" w:themeFill="accent6" w:themeFillTint="33"/>
      </w:tcPr>
    </w:tblStylePr>
  </w:style>
  <w:style w:type="table" w:customStyle="1" w:styleId="402">
    <w:name w:val="Grid Table 7 Colorful"/>
    <w:basedOn w:val="12"/>
    <w:uiPriority w:val="52"/>
    <w:rPr>
      <w:color w:val="000000" w:themeColor="text1"/>
      <w14:textFill>
        <w14:solidFill>
          <w14:schemeClr w14:val="tx1"/>
        </w14:solidFill>
      </w14:textFill>
    </w:rPr>
    <w:tblPr>
      <w:tblBorders>
        <w:top w:val="single" w:color="666666" w:themeColor="text1" w:themeTint="99" w:sz="4" w:space="0"/>
        <w:left w:val="single" w:color="666666" w:themeColor="text1" w:themeTint="99" w:sz="4" w:space="0"/>
        <w:bottom w:val="single" w:color="666666" w:themeColor="text1" w:themeTint="99" w:sz="4" w:space="0"/>
        <w:right w:val="single" w:color="666666" w:themeColor="text1" w:themeTint="99" w:sz="4" w:space="0"/>
        <w:insideH w:val="single" w:color="666666" w:themeColor="text1" w:themeTint="99" w:sz="4" w:space="0"/>
        <w:insideV w:val="single" w:color="666666" w:themeColor="tex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CCCCCC" w:themeFill="text1" w:themeFillTint="33"/>
      </w:tcPr>
    </w:tblStylePr>
    <w:tblStylePr w:type="band1Horz">
      <w:tcPr>
        <w:shd w:val="clear" w:color="auto" w:fill="CCCCCC" w:themeFill="text1" w:themeFillTint="33"/>
      </w:tcPr>
    </w:tblStylePr>
    <w:tblStylePr w:type="neCell">
      <w:tcPr>
        <w:tcBorders>
          <w:bottom w:val="single" w:color="666666" w:themeColor="text1" w:themeTint="99" w:sz="4" w:space="0"/>
        </w:tcBorders>
      </w:tcPr>
    </w:tblStylePr>
    <w:tblStylePr w:type="nwCell">
      <w:tcPr>
        <w:tcBorders>
          <w:bottom w:val="single" w:color="666666" w:themeColor="text1" w:themeTint="99" w:sz="4" w:space="0"/>
        </w:tcBorders>
      </w:tcPr>
    </w:tblStylePr>
    <w:tblStylePr w:type="seCell">
      <w:tcPr>
        <w:tcBorders>
          <w:top w:val="single" w:color="666666" w:themeColor="text1" w:themeTint="99" w:sz="4" w:space="0"/>
        </w:tcBorders>
      </w:tcPr>
    </w:tblStylePr>
    <w:tblStylePr w:type="swCell">
      <w:tcPr>
        <w:tcBorders>
          <w:top w:val="single" w:color="666666" w:themeColor="text1" w:themeTint="99" w:sz="4" w:space="0"/>
        </w:tcBorders>
      </w:tcPr>
    </w:tblStylePr>
  </w:style>
  <w:style w:type="table" w:customStyle="1" w:styleId="403">
    <w:name w:val="Grid Table 7 Colorful Accent 1"/>
    <w:basedOn w:val="12"/>
    <w:uiPriority w:val="52"/>
    <w:rPr>
      <w:color w:val="558BB8" w:themeColor="accent1" w:themeShade="BF"/>
    </w:rPr>
    <w:tblPr>
      <w:tblBorders>
        <w:top w:val="single" w:color="BED3E3" w:themeColor="accent1" w:themeTint="99" w:sz="4" w:space="0"/>
        <w:left w:val="single" w:color="BED3E3" w:themeColor="accent1" w:themeTint="99" w:sz="4" w:space="0"/>
        <w:bottom w:val="single" w:color="BED3E3" w:themeColor="accent1" w:themeTint="99" w:sz="4" w:space="0"/>
        <w:right w:val="single" w:color="BED3E3" w:themeColor="accent1" w:themeTint="99" w:sz="4" w:space="0"/>
        <w:insideH w:val="single" w:color="BED3E3" w:themeColor="accent1" w:themeTint="99" w:sz="4" w:space="0"/>
        <w:insideV w:val="single" w:color="BED3E3" w:themeColor="accent1"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F0F5" w:themeFill="accent1" w:themeFillTint="33"/>
      </w:tcPr>
    </w:tblStylePr>
    <w:tblStylePr w:type="band1Horz">
      <w:tcPr>
        <w:shd w:val="clear" w:color="auto" w:fill="E9F0F5" w:themeFill="accent1" w:themeFillTint="33"/>
      </w:tcPr>
    </w:tblStylePr>
    <w:tblStylePr w:type="neCell">
      <w:tcPr>
        <w:tcBorders>
          <w:bottom w:val="single" w:color="BED3E3" w:themeColor="accent1" w:themeTint="99" w:sz="4" w:space="0"/>
        </w:tcBorders>
      </w:tcPr>
    </w:tblStylePr>
    <w:tblStylePr w:type="nwCell">
      <w:tcPr>
        <w:tcBorders>
          <w:bottom w:val="single" w:color="BED3E3" w:themeColor="accent1" w:themeTint="99" w:sz="4" w:space="0"/>
        </w:tcBorders>
      </w:tcPr>
    </w:tblStylePr>
    <w:tblStylePr w:type="seCell">
      <w:tcPr>
        <w:tcBorders>
          <w:top w:val="single" w:color="BED3E3" w:themeColor="accent1" w:themeTint="99" w:sz="4" w:space="0"/>
        </w:tcBorders>
      </w:tcPr>
    </w:tblStylePr>
    <w:tblStylePr w:type="swCell">
      <w:tcPr>
        <w:tcBorders>
          <w:top w:val="single" w:color="BED3E3" w:themeColor="accent1" w:themeTint="99" w:sz="4" w:space="0"/>
        </w:tcBorders>
      </w:tcPr>
    </w:tblStylePr>
  </w:style>
  <w:style w:type="table" w:customStyle="1" w:styleId="404">
    <w:name w:val="Grid Table 7 Colorful Accent 2"/>
    <w:basedOn w:val="12"/>
    <w:uiPriority w:val="52"/>
    <w:rPr>
      <w:color w:val="B95B22" w:themeColor="accent2" w:themeShade="BF"/>
    </w:rPr>
    <w:tblPr>
      <w:tblBorders>
        <w:top w:val="single" w:color="EAB290" w:themeColor="accent2" w:themeTint="99" w:sz="4" w:space="0"/>
        <w:left w:val="single" w:color="EAB290" w:themeColor="accent2" w:themeTint="99" w:sz="4" w:space="0"/>
        <w:bottom w:val="single" w:color="EAB290" w:themeColor="accent2" w:themeTint="99" w:sz="4" w:space="0"/>
        <w:right w:val="single" w:color="EAB290" w:themeColor="accent2" w:themeTint="99" w:sz="4" w:space="0"/>
        <w:insideH w:val="single" w:color="EAB290" w:themeColor="accent2" w:themeTint="99" w:sz="4" w:space="0"/>
        <w:insideV w:val="single" w:color="EAB290" w:themeColor="accent2"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8E5DA" w:themeFill="accent2" w:themeFillTint="33"/>
      </w:tcPr>
    </w:tblStylePr>
    <w:tblStylePr w:type="band1Horz">
      <w:tcPr>
        <w:shd w:val="clear" w:color="auto" w:fill="F8E5DA" w:themeFill="accent2" w:themeFillTint="33"/>
      </w:tcPr>
    </w:tblStylePr>
    <w:tblStylePr w:type="neCell">
      <w:tcPr>
        <w:tcBorders>
          <w:bottom w:val="single" w:color="EAB290" w:themeColor="accent2" w:themeTint="99" w:sz="4" w:space="0"/>
        </w:tcBorders>
      </w:tcPr>
    </w:tblStylePr>
    <w:tblStylePr w:type="nwCell">
      <w:tcPr>
        <w:tcBorders>
          <w:bottom w:val="single" w:color="EAB290" w:themeColor="accent2" w:themeTint="99" w:sz="4" w:space="0"/>
        </w:tcBorders>
      </w:tcPr>
    </w:tblStylePr>
    <w:tblStylePr w:type="seCell">
      <w:tcPr>
        <w:tcBorders>
          <w:top w:val="single" w:color="EAB290" w:themeColor="accent2" w:themeTint="99" w:sz="4" w:space="0"/>
        </w:tcBorders>
      </w:tcPr>
    </w:tblStylePr>
    <w:tblStylePr w:type="swCell">
      <w:tcPr>
        <w:tcBorders>
          <w:top w:val="single" w:color="EAB290" w:themeColor="accent2" w:themeTint="99" w:sz="4" w:space="0"/>
        </w:tcBorders>
      </w:tcPr>
    </w:tblStylePr>
  </w:style>
  <w:style w:type="table" w:customStyle="1" w:styleId="405">
    <w:name w:val="Grid Table 7 Colorful Accent 3"/>
    <w:basedOn w:val="12"/>
    <w:uiPriority w:val="52"/>
    <w:rPr>
      <w:color w:val="81875A" w:themeColor="accent3" w:themeShade="BF"/>
    </w:rPr>
    <w:tblPr>
      <w:tblBorders>
        <w:top w:val="single" w:color="C8CCB3" w:themeColor="accent3" w:themeTint="99" w:sz="4" w:space="0"/>
        <w:left w:val="single" w:color="C8CCB3" w:themeColor="accent3" w:themeTint="99" w:sz="4" w:space="0"/>
        <w:bottom w:val="single" w:color="C8CCB3" w:themeColor="accent3" w:themeTint="99" w:sz="4" w:space="0"/>
        <w:right w:val="single" w:color="C8CCB3" w:themeColor="accent3" w:themeTint="99" w:sz="4" w:space="0"/>
        <w:insideH w:val="single" w:color="C8CCB3" w:themeColor="accent3" w:themeTint="99" w:sz="4" w:space="0"/>
        <w:insideV w:val="single" w:color="C8CCB3" w:themeColor="accent3"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CEEE5" w:themeFill="accent3" w:themeFillTint="33"/>
      </w:tcPr>
    </w:tblStylePr>
    <w:tblStylePr w:type="band1Horz">
      <w:tcPr>
        <w:shd w:val="clear" w:color="auto" w:fill="ECEEE5" w:themeFill="accent3" w:themeFillTint="33"/>
      </w:tcPr>
    </w:tblStylePr>
    <w:tblStylePr w:type="neCell">
      <w:tcPr>
        <w:tcBorders>
          <w:bottom w:val="single" w:color="C8CCB3" w:themeColor="accent3" w:themeTint="99" w:sz="4" w:space="0"/>
        </w:tcBorders>
      </w:tcPr>
    </w:tblStylePr>
    <w:tblStylePr w:type="nwCell">
      <w:tcPr>
        <w:tcBorders>
          <w:bottom w:val="single" w:color="C8CCB3" w:themeColor="accent3" w:themeTint="99" w:sz="4" w:space="0"/>
        </w:tcBorders>
      </w:tcPr>
    </w:tblStylePr>
    <w:tblStylePr w:type="seCell">
      <w:tcPr>
        <w:tcBorders>
          <w:top w:val="single" w:color="C8CCB3" w:themeColor="accent3" w:themeTint="99" w:sz="4" w:space="0"/>
        </w:tcBorders>
      </w:tcPr>
    </w:tblStylePr>
    <w:tblStylePr w:type="swCell">
      <w:tcPr>
        <w:tcBorders>
          <w:top w:val="single" w:color="C8CCB3" w:themeColor="accent3" w:themeTint="99" w:sz="4" w:space="0"/>
        </w:tcBorders>
      </w:tcPr>
    </w:tblStylePr>
  </w:style>
  <w:style w:type="table" w:customStyle="1" w:styleId="406">
    <w:name w:val="Grid Table 7 Colorful Accent 4"/>
    <w:basedOn w:val="12"/>
    <w:uiPriority w:val="52"/>
    <w:rPr>
      <w:color w:val="BA8F2D" w:themeColor="accent4" w:themeShade="BF"/>
    </w:rPr>
    <w:tblPr>
      <w:tblBorders>
        <w:top w:val="single" w:color="E7D09D" w:themeColor="accent4" w:themeTint="99" w:sz="4" w:space="0"/>
        <w:left w:val="single" w:color="E7D09D" w:themeColor="accent4" w:themeTint="99" w:sz="4" w:space="0"/>
        <w:bottom w:val="single" w:color="E7D09D" w:themeColor="accent4" w:themeTint="99" w:sz="4" w:space="0"/>
        <w:right w:val="single" w:color="E7D09D" w:themeColor="accent4" w:themeTint="99" w:sz="4" w:space="0"/>
        <w:insideH w:val="single" w:color="E7D09D" w:themeColor="accent4" w:themeTint="99" w:sz="4" w:space="0"/>
        <w:insideV w:val="single" w:color="E7D09D" w:themeColor="accent4"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F7EFDE" w:themeFill="accent4" w:themeFillTint="33"/>
      </w:tcPr>
    </w:tblStylePr>
    <w:tblStylePr w:type="band1Horz">
      <w:tcPr>
        <w:shd w:val="clear" w:color="auto" w:fill="F7EFDE" w:themeFill="accent4" w:themeFillTint="33"/>
      </w:tcPr>
    </w:tblStylePr>
    <w:tblStylePr w:type="neCell">
      <w:tcPr>
        <w:tcBorders>
          <w:bottom w:val="single" w:color="E7D09D" w:themeColor="accent4" w:themeTint="99" w:sz="4" w:space="0"/>
        </w:tcBorders>
      </w:tcPr>
    </w:tblStylePr>
    <w:tblStylePr w:type="nwCell">
      <w:tcPr>
        <w:tcBorders>
          <w:bottom w:val="single" w:color="E7D09D" w:themeColor="accent4" w:themeTint="99" w:sz="4" w:space="0"/>
        </w:tcBorders>
      </w:tcPr>
    </w:tblStylePr>
    <w:tblStylePr w:type="seCell">
      <w:tcPr>
        <w:tcBorders>
          <w:top w:val="single" w:color="E7D09D" w:themeColor="accent4" w:themeTint="99" w:sz="4" w:space="0"/>
        </w:tcBorders>
      </w:tcPr>
    </w:tblStylePr>
    <w:tblStylePr w:type="swCell">
      <w:tcPr>
        <w:tcBorders>
          <w:top w:val="single" w:color="E7D09D" w:themeColor="accent4" w:themeTint="99" w:sz="4" w:space="0"/>
        </w:tcBorders>
      </w:tcPr>
    </w:tblStylePr>
  </w:style>
  <w:style w:type="table" w:customStyle="1" w:styleId="407">
    <w:name w:val="Grid Table 7 Colorful Accent 5"/>
    <w:basedOn w:val="12"/>
    <w:uiPriority w:val="52"/>
    <w:rPr>
      <w:color w:val="578379" w:themeColor="accent5" w:themeShade="BF"/>
    </w:rPr>
    <w:tblPr>
      <w:tblBorders>
        <w:top w:val="single" w:color="AFCAC4" w:themeColor="accent5" w:themeTint="99" w:sz="4" w:space="0"/>
        <w:left w:val="single" w:color="AFCAC4" w:themeColor="accent5" w:themeTint="99" w:sz="4" w:space="0"/>
        <w:bottom w:val="single" w:color="AFCAC4" w:themeColor="accent5" w:themeTint="99" w:sz="4" w:space="0"/>
        <w:right w:val="single" w:color="AFCAC4" w:themeColor="accent5" w:themeTint="99" w:sz="4" w:space="0"/>
        <w:insideH w:val="single" w:color="AFCAC4" w:themeColor="accent5" w:themeTint="99" w:sz="4" w:space="0"/>
        <w:insideV w:val="single" w:color="AFCAC4" w:themeColor="accent5"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4EDEB" w:themeFill="accent5" w:themeFillTint="33"/>
      </w:tcPr>
    </w:tblStylePr>
    <w:tblStylePr w:type="band1Horz">
      <w:tcPr>
        <w:shd w:val="clear" w:color="auto" w:fill="E4EDEB" w:themeFill="accent5" w:themeFillTint="33"/>
      </w:tcPr>
    </w:tblStylePr>
    <w:tblStylePr w:type="neCell">
      <w:tcPr>
        <w:tcBorders>
          <w:bottom w:val="single" w:color="AFCAC4" w:themeColor="accent5" w:themeTint="99" w:sz="4" w:space="0"/>
        </w:tcBorders>
      </w:tcPr>
    </w:tblStylePr>
    <w:tblStylePr w:type="nwCell">
      <w:tcPr>
        <w:tcBorders>
          <w:bottom w:val="single" w:color="AFCAC4" w:themeColor="accent5" w:themeTint="99" w:sz="4" w:space="0"/>
        </w:tcBorders>
      </w:tcPr>
    </w:tblStylePr>
    <w:tblStylePr w:type="seCell">
      <w:tcPr>
        <w:tcBorders>
          <w:top w:val="single" w:color="AFCAC4" w:themeColor="accent5" w:themeTint="99" w:sz="4" w:space="0"/>
        </w:tcBorders>
      </w:tcPr>
    </w:tblStylePr>
    <w:tblStylePr w:type="swCell">
      <w:tcPr>
        <w:tcBorders>
          <w:top w:val="single" w:color="AFCAC4" w:themeColor="accent5" w:themeTint="99" w:sz="4" w:space="0"/>
        </w:tcBorders>
      </w:tcPr>
    </w:tblStylePr>
  </w:style>
  <w:style w:type="table" w:customStyle="1" w:styleId="408">
    <w:name w:val="Grid Table 7 Colorful Accent 6"/>
    <w:basedOn w:val="12"/>
    <w:uiPriority w:val="52"/>
    <w:rPr>
      <w:color w:val="726868" w:themeColor="accent6" w:themeShade="BF"/>
    </w:rPr>
    <w:tblPr>
      <w:tblBorders>
        <w:top w:val="single" w:color="BFB9B9" w:themeColor="accent6" w:themeTint="99" w:sz="4" w:space="0"/>
        <w:left w:val="single" w:color="BFB9B9" w:themeColor="accent6" w:themeTint="99" w:sz="4" w:space="0"/>
        <w:bottom w:val="single" w:color="BFB9B9" w:themeColor="accent6" w:themeTint="99" w:sz="4" w:space="0"/>
        <w:right w:val="single" w:color="BFB9B9" w:themeColor="accent6" w:themeTint="99" w:sz="4" w:space="0"/>
        <w:insideH w:val="single" w:color="BFB9B9" w:themeColor="accent6" w:themeTint="99" w:sz="4" w:space="0"/>
        <w:insideV w:val="single" w:color="BFB9B9" w:themeColor="accent6" w:themeTint="99" w:sz="4" w:space="0"/>
      </w:tblBorders>
    </w:tblPr>
    <w:tblStylePr w:type="firstRow">
      <w:rPr>
        <w:b/>
        <w:bCs/>
      </w:rPr>
      <w:tcPr>
        <w:tcBorders>
          <w:top w:val="nil"/>
          <w:left w:val="nil"/>
          <w:right w:val="nil"/>
          <w:insideH w:val="nil"/>
          <w:insideV w:val="nil"/>
        </w:tcBorders>
        <w:shd w:val="clear" w:color="auto" w:fill="FFFFFF" w:themeFill="background1"/>
      </w:tcPr>
    </w:tblStylePr>
    <w:tblStylePr w:type="lastRow">
      <w:rPr>
        <w:b/>
        <w:bCs/>
      </w:rPr>
      <w:tcPr>
        <w:tcBorders>
          <w:left w:val="nil"/>
          <w:bottom w:val="nil"/>
          <w:right w:val="nil"/>
          <w:insideH w:val="nil"/>
          <w:insideV w:val="nil"/>
        </w:tcBorders>
        <w:shd w:val="clear" w:color="auto" w:fill="FFFFFF" w:themeFill="background1"/>
      </w:tcPr>
    </w:tblStylePr>
    <w:tblStylePr w:type="firstCol">
      <w:pPr>
        <w:jc w:val="right"/>
      </w:pPr>
      <w:rPr>
        <w:i/>
        <w:iCs/>
      </w:rPr>
      <w:tcPr>
        <w:tcBorders>
          <w:top w:val="nil"/>
          <w:left w:val="nil"/>
          <w:bottom w:val="nil"/>
          <w:insideH w:val="nil"/>
          <w:insideV w:val="nil"/>
        </w:tcBorders>
        <w:shd w:val="clear" w:color="auto" w:fill="FFFFFF" w:themeFill="background1"/>
      </w:tcPr>
    </w:tblStylePr>
    <w:tblStylePr w:type="lastCol">
      <w:rPr>
        <w:i/>
        <w:iCs/>
      </w:rPr>
      <w:tcPr>
        <w:tcBorders>
          <w:top w:val="nil"/>
          <w:bottom w:val="nil"/>
          <w:right w:val="nil"/>
          <w:insideH w:val="nil"/>
          <w:insideV w:val="nil"/>
        </w:tcBorders>
        <w:shd w:val="clear" w:color="auto" w:fill="FFFFFF" w:themeFill="background1"/>
      </w:tcPr>
    </w:tblStylePr>
    <w:tblStylePr w:type="band1Vert">
      <w:tcPr>
        <w:shd w:val="clear" w:color="auto" w:fill="E9E7E7" w:themeFill="accent6" w:themeFillTint="33"/>
      </w:tcPr>
    </w:tblStylePr>
    <w:tblStylePr w:type="band1Horz">
      <w:tcPr>
        <w:shd w:val="clear" w:color="auto" w:fill="E9E7E7" w:themeFill="accent6" w:themeFillTint="33"/>
      </w:tcPr>
    </w:tblStylePr>
    <w:tblStylePr w:type="neCell">
      <w:tcPr>
        <w:tcBorders>
          <w:bottom w:val="single" w:color="BFB9B9" w:themeColor="accent6" w:themeTint="99" w:sz="4" w:space="0"/>
        </w:tcBorders>
      </w:tcPr>
    </w:tblStylePr>
    <w:tblStylePr w:type="nwCell">
      <w:tcPr>
        <w:tcBorders>
          <w:bottom w:val="single" w:color="BFB9B9" w:themeColor="accent6" w:themeTint="99" w:sz="4" w:space="0"/>
        </w:tcBorders>
      </w:tcPr>
    </w:tblStylePr>
    <w:tblStylePr w:type="seCell">
      <w:tcPr>
        <w:tcBorders>
          <w:top w:val="single" w:color="BFB9B9" w:themeColor="accent6" w:themeTint="99" w:sz="4" w:space="0"/>
        </w:tcBorders>
      </w:tcPr>
    </w:tblStylePr>
    <w:tblStylePr w:type="swCell">
      <w:tcPr>
        <w:tcBorders>
          <w:top w:val="single" w:color="BFB9B9" w:themeColor="accent6" w:themeTint="99" w:sz="4" w:space="0"/>
        </w:tcBorders>
      </w:tcPr>
    </w:tblStylePr>
  </w:style>
  <w:style w:type="character" w:customStyle="1" w:styleId="409">
    <w:name w:val="Footnote Text Char"/>
    <w:basedOn w:val="11"/>
    <w:link w:val="39"/>
    <w:semiHidden/>
    <w:uiPriority w:val="99"/>
    <w:rPr>
      <w:rFonts w:ascii="Century Gothic" w:hAnsi="Century Gothic"/>
      <w:sz w:val="20"/>
      <w:szCs w:val="20"/>
    </w:r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customXml" Target="../customXml/item1.xml"/><Relationship Id="rId6" Type="http://schemas.openxmlformats.org/officeDocument/2006/relationships/numbering" Target="numbering.xml"/><Relationship Id="rId5" Type="http://schemas.openxmlformats.org/officeDocument/2006/relationships/image" Target="media/image3.jpeg"/><Relationship Id="rId4" Type="http://schemas.openxmlformats.org/officeDocument/2006/relationships/theme" Target="theme/theme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glossaryDocument" Target="glossary/document.xml"/><Relationship Id="rId1" Type="http://schemas.openxmlformats.org/officeDocument/2006/relationships/styles" Target="styles.xml"/></Relationships>
</file>

<file path=word/_rels/header1.xml.rels><?xml version="1.0" encoding="UTF-8" standalone="yes"?>
<Relationships xmlns="http://schemas.openxmlformats.org/package/2006/relationships"><Relationship Id="rId2" Type="http://schemas.openxmlformats.org/officeDocument/2006/relationships/image" Target="media/image2.svg"/><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Local\Microsoft\Office\16.0\DTS\fr-MA%7bF3DF4BDD-3210-4618-B985-9B86B4E413D8%7d\%7bF3824BA2-2BDA-46AF-9E48-DFD414B79A21%7dtf00546271_win32.dotx" TargetMode="External"/></Relationships>
</file>

<file path=word/glossary/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7AE3EE39C02E4ED481516A760B71AECA"/>
        <w:style w:val=""/>
        <w:category>
          <w:name w:val="General"/>
          <w:gallery w:val="placeholder"/>
        </w:category>
        <w:types>
          <w:type w:val="bbPlcHdr"/>
        </w:types>
        <w:behaviors>
          <w:behavior w:val="content"/>
        </w:behaviors>
        <w:description w:val=""/>
        <w:guid w:val="{720832E3-DF23-40CC-ADB2-131C7606023F}"/>
      </w:docPartPr>
      <w:docPartBody>
        <w:p w14:paraId="1FF51964">
          <w:pPr>
            <w:pStyle w:val="54"/>
          </w:pPr>
          <w:r>
            <w:rPr>
              <w:lang w:bidi="fr-FR"/>
            </w:rPr>
            <w:t>FORMATION</w:t>
          </w:r>
        </w:p>
      </w:docPartBody>
    </w:docPart>
    <w:docPart>
      <w:docPartPr>
        <w:name w:val="EEBE1FB6415941E794579D999AFDA368"/>
        <w:style w:val=""/>
        <w:category>
          <w:name w:val="General"/>
          <w:gallery w:val="placeholder"/>
        </w:category>
        <w:types>
          <w:type w:val="bbPlcHdr"/>
        </w:types>
        <w:behaviors>
          <w:behavior w:val="content"/>
        </w:behaviors>
        <w:description w:val=""/>
        <w:guid w:val="{06CD837C-995B-463E-B8CF-8040C95C954C}"/>
      </w:docPartPr>
      <w:docPartBody>
        <w:p w14:paraId="6304AC39">
          <w:pPr>
            <w:pStyle w:val="59"/>
          </w:pPr>
          <w:r>
            <w:rPr>
              <w:lang w:bidi="fr-FR"/>
            </w:rPr>
            <w:t>Contact</w:t>
          </w:r>
        </w:p>
      </w:docPartBody>
    </w:docPart>
    <w:docPart>
      <w:docPartPr>
        <w:name w:val="C86175EB80A746FDACF89DC01AF2E2B5"/>
        <w:style w:val=""/>
        <w:category>
          <w:name w:val="General"/>
          <w:gallery w:val="placeholder"/>
        </w:category>
        <w:types>
          <w:type w:val="bbPlcHdr"/>
        </w:types>
        <w:behaviors>
          <w:behavior w:val="content"/>
        </w:behaviors>
        <w:description w:val=""/>
        <w:guid w:val="{AEE740E8-CA05-4E16-BDD0-15537D489042}"/>
      </w:docPartPr>
      <w:docPartBody>
        <w:p w14:paraId="2ED3C4B0">
          <w:pPr>
            <w:pStyle w:val="60"/>
          </w:pPr>
          <w:r>
            <w:rPr>
              <w:lang w:bidi="fr-FR"/>
            </w:rPr>
            <w:t>Loisirs</w:t>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entury Gothic">
    <w:altName w:val="Yu Gothic UI"/>
    <w:panose1 w:val="020B0502020202020204"/>
    <w:charset w:val="00"/>
    <w:family w:val="swiss"/>
    <w:pitch w:val="default"/>
    <w:sig w:usb0="00000000" w:usb1="00000000" w:usb2="00000000" w:usb3="00000000" w:csb0="0000009F" w:csb1="00000000"/>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defaultTabStop w:val="708"/>
  <w:hyphenationZone w:val="425"/>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0A8E"/>
    <w:rsid w:val="00454E53"/>
    <w:rsid w:val="006E0A8E"/>
    <w:rsid w:val="008D7B50"/>
  </w:rsids>
  <m:mathPr>
    <m:mathFont m:val="Cambria Math"/>
    <m:brkBin m:val="before"/>
    <m:brkBinSub m:val="--"/>
    <m:smallFrac m:val="0"/>
    <m:dispDef/>
    <m:lMargin m:val="0"/>
    <m:rMargin m:val="0"/>
    <m:defJc m:val="centerGroup"/>
    <m:wrapIndent m:val="1440"/>
    <m:intLim m:val="subSup"/>
    <m:naryLim m:val="undOvr"/>
  </m:mathPr>
  <w:themeFontLang w:val="zh-CN" w:eastAsia="zh-CN" w:bidi="ar-SA"/>
  <w:clrSchemeMapping w:bg1="light1" w:t1="dark1" w:bg2="light2" w:t2="dark2" w:accent1="accent1" w:accent2="accent2" w:accent3="accent3" w:accent4="accent4" w:accent5="accent5" w:accent6="accent6" w:hyperlink="hyperlink" w:followedHyperlink="followedHyperlink"/>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2"/>
    <w:lsdException w:uiPriority="1" w:name="Default Paragraph Font"/>
    <w:lsdException w:uiPriority="99" w:semiHidden="0" w:name="Hyperlink"/>
    <w:lsdException w:uiPriority="99" w:name="Normal Table"/>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styleId="2">
    <w:name w:val="heading 2"/>
    <w:basedOn w:val="1"/>
    <w:next w:val="1"/>
    <w:link w:val="47"/>
    <w:qFormat/>
    <w:uiPriority w:val="9"/>
    <w:pPr>
      <w:keepNext/>
      <w:keepLines/>
      <w:pBdr>
        <w:bottom w:val="single" w:color="94B6D2" w:themeColor="accent1" w:sz="8" w:space="1"/>
      </w:pBdr>
      <w:spacing w:before="240" w:after="120" w:line="240" w:lineRule="auto"/>
      <w:outlineLvl w:val="1"/>
    </w:pPr>
    <w:rPr>
      <w:rFonts w:ascii="Century Gothic" w:hAnsi="Century Gothic" w:eastAsiaTheme="majorEastAsia" w:cstheme="majorBidi"/>
      <w:b/>
      <w:bCs/>
      <w:caps/>
      <w:kern w:val="0"/>
      <w:szCs w:val="26"/>
      <w:lang w:val="fr-FR" w:eastAsia="ja-JP"/>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customStyle="1" w:styleId="5">
    <w:name w:val="B672E520704244EB8334C3451756101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6">
    <w:name w:val="CBF47256ACE34EA39F338A65EA495426"/>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7">
    <w:name w:val="79909FBB93524F56A159C87781971FBA"/>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8">
    <w:name w:val="DA376A6A4A054F2DA0A0A0CB5EB4A830"/>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9">
    <w:name w:val="86B145CE8B3C44E69D68D6972F4CE7D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0">
    <w:name w:val="CC1234D8CEB14370BA0DA89BA323F4AB"/>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1">
    <w:name w:val="9A04E9704F3644E0B394269FFD7CFC7C"/>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2">
    <w:name w:val="014FDBB3004A417E85DBCEE3F2F60EFD"/>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3">
    <w:name w:val="4A131FC605B34C6A899373ED96ABDA98"/>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4">
    <w:name w:val="8FADA0BFA2644EB7860E1D4F538D8A4A"/>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character" w:styleId="15">
    <w:name w:val="Hyperlink"/>
    <w:basedOn w:val="3"/>
    <w:unhideWhenUsed/>
    <w:uiPriority w:val="99"/>
    <w:rPr>
      <w:rFonts w:ascii="Century Gothic" w:hAnsi="Century Gothic"/>
      <w:color w:val="B95B22" w:themeColor="accent2" w:themeShade="BF"/>
      <w:u w:val="single"/>
    </w:rPr>
  </w:style>
  <w:style w:type="paragraph" w:customStyle="1" w:styleId="16">
    <w:name w:val="B02FC32DBCBF477397293B5F782199E5"/>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7">
    <w:name w:val="C5A4DDFF46AB449283EE72378EBAB73B"/>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8">
    <w:name w:val="7A9C17A64AC54805AD372BD4A2B15C9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19">
    <w:name w:val="2D5394D238614198A5F4891AA8DE8851"/>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0">
    <w:name w:val="D0965812831443718A410FBF017970A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1">
    <w:name w:val="D5917C09867B4EAFBC595C060500C6BA"/>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2">
    <w:name w:val="31A34188A0B44AD08C43B38BAA1C35E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3">
    <w:name w:val="3ED4868A44E84549A5DBB7E7E43156F3"/>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4">
    <w:name w:val="C689AC65B85148A986DF611C15AC3DF4"/>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5">
    <w:name w:val="1F7D801A21F64F7DB292C699CF70FE37"/>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6">
    <w:name w:val="761C9EA3A23E4FE895AEBBA776540F7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7">
    <w:name w:val="A77560BE7BE64BB29D111F04013672C2"/>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8">
    <w:name w:val="88FE25F6490B4933B2F5F341BBA8BC03"/>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29">
    <w:name w:val="E97E793EAA0847C482A2AEAB1EB1653C"/>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0">
    <w:name w:val="82CE89E86867437BA9D7001E3FD361A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1">
    <w:name w:val="910F2761305C4C3A91DB2A7AB6D5300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2">
    <w:name w:val="3ADE0193686A41A4B1867FD957440410"/>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3">
    <w:name w:val="16D92FEC221D44108B52E92C55D734C8"/>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4">
    <w:name w:val="380C968157234E7691B9238B56C2C113"/>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5">
    <w:name w:val="F2B47D37AEFD408CBFA236823C0E9781"/>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6">
    <w:name w:val="3241865F3BE2470589054B3356511D86"/>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7">
    <w:name w:val="C536695B0A244BD999B2AA8951EDC5B8"/>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8">
    <w:name w:val="3428E1EE399045F9ABF344883F08C0D0"/>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39">
    <w:name w:val="38382027D76A489D9B3942C3A688A8A5"/>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0">
    <w:name w:val="A16C7A5ABC154463A87656FA13A6C566"/>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1">
    <w:name w:val="35F789D5D0F6479693114A1D10377185"/>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2">
    <w:name w:val="A24CFAFD7CD741D385423A850C8A5D6E"/>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3">
    <w:name w:val="B7F5F8505F5E4D52A347D9C88EF71BB0"/>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4">
    <w:name w:val="4ADA902C507E4FADA0B5C568B163F5E5"/>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5">
    <w:name w:val="D805B6A5C14B42448B5BBE4A93033C7B"/>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6">
    <w:name w:val="7209207F8CFB4590A2F4AC2E7AD5424E"/>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character" w:customStyle="1" w:styleId="47">
    <w:name w:val="Heading 2 Char"/>
    <w:basedOn w:val="3"/>
    <w:link w:val="2"/>
    <w:uiPriority w:val="9"/>
    <w:rPr>
      <w:rFonts w:ascii="Century Gothic" w:hAnsi="Century Gothic" w:eastAsiaTheme="majorEastAsia" w:cstheme="majorBidi"/>
      <w:b/>
      <w:bCs/>
      <w:caps/>
      <w:kern w:val="0"/>
      <w:szCs w:val="26"/>
      <w:lang w:val="fr-FR" w:eastAsia="ja-JP"/>
      <w14:ligatures w14:val="none"/>
    </w:rPr>
  </w:style>
  <w:style w:type="paragraph" w:customStyle="1" w:styleId="48">
    <w:name w:val="BEB7C895E1F743B18665679C6EAF7C6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49">
    <w:name w:val="03B286E34E7340BDABCEF7EEC5BACCD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0">
    <w:name w:val="CA10C96765604DE7A22FB386C9AF86B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1">
    <w:name w:val="708CBDDA7BB244D3B818B4CCD5A0B39A"/>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2">
    <w:name w:val="B55D655095C5485EB41754E0E80C6F8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3">
    <w:name w:val="68EE52C9CEF1442DA28D93053328EBEE"/>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4">
    <w:name w:val="7AE3EE39C02E4ED481516A760B71AECA"/>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5">
    <w:name w:val="E0E4F2A78798458D862D3D947346EBA9"/>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6">
    <w:name w:val="51055A2B9F7C4946B85E876DF9D46AA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7">
    <w:name w:val="41C7CC6CF1A94506885A45B88022EA62"/>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8">
    <w:name w:val="4ECDEF757D55425DA8C7E27BC8BD041F"/>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59">
    <w:name w:val="EEBE1FB6415941E794579D999AFDA368"/>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 w:type="paragraph" w:customStyle="1" w:styleId="60">
    <w:name w:val="C86175EB80A746FDACF89DC01AF2E2B5"/>
    <w:uiPriority w:val="0"/>
    <w:pPr>
      <w:spacing w:after="160" w:line="259" w:lineRule="auto"/>
    </w:pPr>
    <w:rPr>
      <w:rFonts w:asciiTheme="minorHAnsi" w:hAnsiTheme="minorHAnsi" w:eastAsiaTheme="minorEastAsia" w:cstheme="minorBidi"/>
      <w:kern w:val="2"/>
      <w:sz w:val="22"/>
      <w:szCs w:val="22"/>
      <w:lang w:val="zh-CN" w:eastAsia="zh-CN" w:bidi="ar-SA"/>
      <w14:ligatures w14:val="standardContextual"/>
    </w:rPr>
  </w:style>
</w:styles>
</file>

<file path=word/theme/theme1.xml><?xml version="1.0" encoding="utf-8"?>
<a:theme xmlns:a="http://schemas.openxmlformats.org/drawingml/2006/main" name="Office Theme">
  <a:themeElements>
    <a:clrScheme name="Median">
      <a:dk1>
        <a:sysClr val="windowText" lastClr="000000"/>
      </a:dk1>
      <a:lt1>
        <a:sysClr val="window" lastClr="FFFFFF"/>
      </a:lt1>
      <a:dk2>
        <a:srgbClr val="775F55"/>
      </a:dk2>
      <a:lt2>
        <a:srgbClr val="EBDDC3"/>
      </a:lt2>
      <a:accent1>
        <a:srgbClr val="94B6D2"/>
      </a:accent1>
      <a:accent2>
        <a:srgbClr val="DD8047"/>
      </a:accent2>
      <a:accent3>
        <a:srgbClr val="A5AB81"/>
      </a:accent3>
      <a:accent4>
        <a:srgbClr val="D8B25C"/>
      </a:accent4>
      <a:accent5>
        <a:srgbClr val="7BA79D"/>
      </a:accent5>
      <a:accent6>
        <a:srgbClr val="968C8C"/>
      </a:accent6>
      <a:hlink>
        <a:srgbClr val="F7B615"/>
      </a:hlink>
      <a:folHlink>
        <a:srgbClr val="704404"/>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Props1.xml><?xml version="1.0" encoding="utf-8"?>
<ds:datastoreItem xmlns:ds="http://schemas.openxmlformats.org/officeDocument/2006/customXml" ds:itemID="{8143E149-BD72-41A7-8F13-AF59DE30D6FA}">
  <ds:schemaRefs/>
</ds:datastoreItem>
</file>

<file path=customXml/itemProps2.xml><?xml version="1.0" encoding="utf-8"?>
<ds:datastoreItem xmlns:ds="http://schemas.openxmlformats.org/officeDocument/2006/customXml" ds:itemID="{DD14EC26-251D-443A-AF4F-B15D0F3B0F84}">
  <ds:schemaRefs/>
</ds:datastoreItem>
</file>

<file path=docProps/app.xml><?xml version="1.0" encoding="utf-8"?>
<Properties xmlns="http://schemas.openxmlformats.org/officeDocument/2006/extended-properties" xmlns:vt="http://schemas.openxmlformats.org/officeDocument/2006/docPropsVTypes">
  <Template>{F3824BA2-2BDA-46AF-9E48-DFD414B79A21}tf00546271_win32</Template>
  <Pages>2</Pages>
  <Words>264</Words>
  <Characters>1453</Characters>
  <Lines>12</Lines>
  <Paragraphs>3</Paragraphs>
  <TotalTime>0</TotalTime>
  <ScaleCrop>false</ScaleCrop>
  <LinksUpToDate>false</LinksUpToDate>
  <CharactersWithSpaces>1714</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2024-07-27T09:34:00Z</dcterms:created>
  <dcterms:modified xsi:type="dcterms:W3CDTF">2024-11-23T20:40:44Z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6F2960DEBB0F44CF8E8D92B355FA6AC3_12</vt:lpwstr>
  </property>
</Properties>
</file>